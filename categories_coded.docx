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JSON Structure</w:t>
      </w:r>
    </w:p>
    <w:p>
      <w:pPr>
        <w:ind w:left="0"/>
      </w:pPr>
      <w:r>
        <w:rPr>
          <w:b/>
        </w:rPr>
        <w:t xml:space="preserve">name: </w:t>
      </w:r>
      <w:r>
        <w:t>Metalworking Machinery</w:t>
      </w:r>
    </w:p>
    <w:p>
      <w:pPr>
        <w:ind w:left="0"/>
      </w:pPr>
      <w:r>
        <w:rPr>
          <w:b/>
        </w:rPr>
        <w:t xml:space="preserve">code: </w:t>
      </w:r>
      <w:r>
        <w:t>01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Machining Centers &amp; Milling Machines</w:t>
      </w:r>
    </w:p>
    <w:p>
      <w:pPr>
        <w:ind w:left="720"/>
      </w:pPr>
      <w:r>
        <w:rPr>
          <w:b/>
        </w:rPr>
        <w:t xml:space="preserve">code: </w:t>
      </w:r>
      <w:r>
        <w:t>01.01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Vertical CNC Machining Centers</w:t>
      </w:r>
    </w:p>
    <w:p>
      <w:pPr>
        <w:ind w:left="1440"/>
      </w:pPr>
      <w:r>
        <w:rPr>
          <w:b/>
        </w:rPr>
        <w:t xml:space="preserve">code: </w:t>
      </w:r>
      <w:r>
        <w:t>01.01.01</w:t>
      </w:r>
    </w:p>
    <w:p>
      <w:pPr>
        <w:ind w:left="1440"/>
      </w:pPr>
      <w:r>
        <w:rPr>
          <w:b/>
        </w:rPr>
        <w:t xml:space="preserve">name: </w:t>
      </w:r>
      <w:r>
        <w:t>Horizontal CNC Machining Centers</w:t>
      </w:r>
    </w:p>
    <w:p>
      <w:pPr>
        <w:ind w:left="1440"/>
      </w:pPr>
      <w:r>
        <w:rPr>
          <w:b/>
        </w:rPr>
        <w:t xml:space="preserve">code: </w:t>
      </w:r>
      <w:r>
        <w:t>01.01.02</w:t>
      </w:r>
    </w:p>
    <w:p>
      <w:pPr>
        <w:ind w:left="1440"/>
      </w:pPr>
      <w:r>
        <w:rPr>
          <w:b/>
        </w:rPr>
        <w:t xml:space="preserve">name: </w:t>
      </w:r>
      <w:r>
        <w:t>Universal CNC Machining Centers</w:t>
      </w:r>
    </w:p>
    <w:p>
      <w:pPr>
        <w:ind w:left="1440"/>
      </w:pPr>
      <w:r>
        <w:rPr>
          <w:b/>
        </w:rPr>
        <w:t xml:space="preserve">code: </w:t>
      </w:r>
      <w:r>
        <w:t>01.01.03</w:t>
      </w:r>
    </w:p>
    <w:p>
      <w:pPr>
        <w:ind w:left="1440"/>
      </w:pPr>
      <w:r>
        <w:rPr>
          <w:b/>
        </w:rPr>
        <w:t xml:space="preserve">name: </w:t>
      </w:r>
      <w:r>
        <w:t>CNC Milling Machines</w:t>
      </w:r>
    </w:p>
    <w:p>
      <w:pPr>
        <w:ind w:left="1440"/>
      </w:pPr>
      <w:r>
        <w:rPr>
          <w:b/>
        </w:rPr>
        <w:t xml:space="preserve">code: </w:t>
      </w:r>
      <w:r>
        <w:t>01.01.04</w:t>
      </w:r>
    </w:p>
    <w:p>
      <w:pPr>
        <w:ind w:left="1440"/>
      </w:pPr>
      <w:r>
        <w:rPr>
          <w:b/>
        </w:rPr>
        <w:t xml:space="preserve">name: </w:t>
      </w:r>
      <w:r>
        <w:t>Manual Milling Machines</w:t>
      </w:r>
    </w:p>
    <w:p>
      <w:pPr>
        <w:ind w:left="1440"/>
      </w:pPr>
      <w:r>
        <w:rPr>
          <w:b/>
        </w:rPr>
        <w:t xml:space="preserve">code: </w:t>
      </w:r>
      <w:r>
        <w:t>01.01.05</w:t>
      </w:r>
    </w:p>
    <w:p>
      <w:pPr>
        <w:ind w:left="720"/>
      </w:pPr>
      <w:r>
        <w:rPr>
          <w:b/>
        </w:rPr>
        <w:t xml:space="preserve">name: </w:t>
      </w:r>
      <w:r>
        <w:t>Lathes</w:t>
      </w:r>
    </w:p>
    <w:p>
      <w:pPr>
        <w:ind w:left="720"/>
      </w:pPr>
      <w:r>
        <w:rPr>
          <w:b/>
        </w:rPr>
        <w:t xml:space="preserve">code: </w:t>
      </w:r>
      <w:r>
        <w:t>01.02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Horizontal CNC Lathes</w:t>
      </w:r>
    </w:p>
    <w:p>
      <w:pPr>
        <w:ind w:left="1440"/>
      </w:pPr>
      <w:r>
        <w:rPr>
          <w:b/>
        </w:rPr>
        <w:t xml:space="preserve">code: </w:t>
      </w:r>
      <w:r>
        <w:t>01.02.01</w:t>
      </w:r>
    </w:p>
    <w:p>
      <w:pPr>
        <w:ind w:left="1440"/>
      </w:pPr>
      <w:r>
        <w:rPr>
          <w:b/>
        </w:rPr>
        <w:t xml:space="preserve">name: </w:t>
      </w:r>
      <w:r>
        <w:t>Vertical CNC Lathes</w:t>
      </w:r>
    </w:p>
    <w:p>
      <w:pPr>
        <w:ind w:left="1440"/>
      </w:pPr>
      <w:r>
        <w:rPr>
          <w:b/>
        </w:rPr>
        <w:t xml:space="preserve">code: </w:t>
      </w:r>
      <w:r>
        <w:t>01.02.02</w:t>
      </w:r>
    </w:p>
    <w:p>
      <w:pPr>
        <w:ind w:left="1440"/>
      </w:pPr>
      <w:r>
        <w:rPr>
          <w:b/>
        </w:rPr>
        <w:t xml:space="preserve">name: </w:t>
      </w:r>
      <w:r>
        <w:t>Manual Lead &amp; Feed Spindle Lathes</w:t>
      </w:r>
    </w:p>
    <w:p>
      <w:pPr>
        <w:ind w:left="1440"/>
      </w:pPr>
      <w:r>
        <w:rPr>
          <w:b/>
        </w:rPr>
        <w:t xml:space="preserve">code: </w:t>
      </w:r>
      <w:r>
        <w:t>01.02.03</w:t>
      </w:r>
    </w:p>
    <w:p>
      <w:pPr>
        <w:ind w:left="1440"/>
      </w:pPr>
      <w:r>
        <w:rPr>
          <w:b/>
        </w:rPr>
        <w:t xml:space="preserve">name: </w:t>
      </w:r>
      <w:r>
        <w:t>Turret Lathes</w:t>
      </w:r>
    </w:p>
    <w:p>
      <w:pPr>
        <w:ind w:left="1440"/>
      </w:pPr>
      <w:r>
        <w:rPr>
          <w:b/>
        </w:rPr>
        <w:t xml:space="preserve">code: </w:t>
      </w:r>
      <w:r>
        <w:t>01.02.04</w:t>
      </w:r>
    </w:p>
    <w:p>
      <w:pPr>
        <w:ind w:left="720"/>
      </w:pPr>
      <w:r>
        <w:rPr>
          <w:b/>
        </w:rPr>
        <w:t xml:space="preserve">name: </w:t>
      </w:r>
      <w:r>
        <w:t>Grinding Machines</w:t>
      </w:r>
    </w:p>
    <w:p>
      <w:pPr>
        <w:ind w:left="720"/>
      </w:pPr>
      <w:r>
        <w:rPr>
          <w:b/>
        </w:rPr>
        <w:t xml:space="preserve">code: </w:t>
      </w:r>
      <w:r>
        <w:t>01.03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Surface Grinding Machines</w:t>
      </w:r>
    </w:p>
    <w:p>
      <w:pPr>
        <w:ind w:left="1440"/>
      </w:pPr>
      <w:r>
        <w:rPr>
          <w:b/>
        </w:rPr>
        <w:t xml:space="preserve">code: </w:t>
      </w:r>
      <w:r>
        <w:t>01.03.01</w:t>
      </w:r>
    </w:p>
    <w:p>
      <w:pPr>
        <w:ind w:left="1440"/>
      </w:pPr>
      <w:r>
        <w:rPr>
          <w:b/>
        </w:rPr>
        <w:t xml:space="preserve">name: </w:t>
      </w:r>
      <w:r>
        <w:t>External Cylindrical Grinding Machines</w:t>
      </w:r>
    </w:p>
    <w:p>
      <w:pPr>
        <w:ind w:left="1440"/>
      </w:pPr>
      <w:r>
        <w:rPr>
          <w:b/>
        </w:rPr>
        <w:t xml:space="preserve">code: </w:t>
      </w:r>
      <w:r>
        <w:t>01.03.02</w:t>
      </w:r>
    </w:p>
    <w:p>
      <w:pPr>
        <w:ind w:left="1440"/>
      </w:pPr>
      <w:r>
        <w:rPr>
          <w:b/>
        </w:rPr>
        <w:t xml:space="preserve">name: </w:t>
      </w:r>
      <w:r>
        <w:t>Internal Cylindrical Grinding Machines</w:t>
      </w:r>
    </w:p>
    <w:p>
      <w:pPr>
        <w:ind w:left="1440"/>
      </w:pPr>
      <w:r>
        <w:rPr>
          <w:b/>
        </w:rPr>
        <w:t xml:space="preserve">code: </w:t>
      </w:r>
      <w:r>
        <w:t>01.03.03</w:t>
      </w:r>
    </w:p>
    <w:p>
      <w:pPr>
        <w:ind w:left="1440"/>
      </w:pPr>
      <w:r>
        <w:rPr>
          <w:b/>
        </w:rPr>
        <w:t xml:space="preserve">name: </w:t>
      </w:r>
      <w:r>
        <w:t>Tool &amp; Cutter Grinding Machines</w:t>
      </w:r>
    </w:p>
    <w:p>
      <w:pPr>
        <w:ind w:left="1440"/>
      </w:pPr>
      <w:r>
        <w:rPr>
          <w:b/>
        </w:rPr>
        <w:t xml:space="preserve">code: </w:t>
      </w:r>
      <w:r>
        <w:t>01.03.04</w:t>
      </w:r>
    </w:p>
    <w:p>
      <w:pPr>
        <w:ind w:left="1440"/>
      </w:pPr>
      <w:r>
        <w:rPr>
          <w:b/>
        </w:rPr>
        <w:t xml:space="preserve">name: </w:t>
      </w:r>
      <w:r>
        <w:t>Centerless Grinding Machines</w:t>
      </w:r>
    </w:p>
    <w:p>
      <w:pPr>
        <w:ind w:left="1440"/>
      </w:pPr>
      <w:r>
        <w:rPr>
          <w:b/>
        </w:rPr>
        <w:t xml:space="preserve">code: </w:t>
      </w:r>
      <w:r>
        <w:t>01.03.05</w:t>
      </w:r>
    </w:p>
    <w:p>
      <w:pPr>
        <w:ind w:left="720"/>
      </w:pPr>
      <w:r>
        <w:rPr>
          <w:b/>
        </w:rPr>
        <w:t xml:space="preserve">name: </w:t>
      </w:r>
      <w:r>
        <w:t>Drilling &amp; Boring Machines</w:t>
      </w:r>
    </w:p>
    <w:p>
      <w:pPr>
        <w:ind w:left="720"/>
      </w:pPr>
      <w:r>
        <w:rPr>
          <w:b/>
        </w:rPr>
        <w:t xml:space="preserve">code: </w:t>
      </w:r>
      <w:r>
        <w:t>01.04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Radial Drilling Machines</w:t>
      </w:r>
    </w:p>
    <w:p>
      <w:pPr>
        <w:ind w:left="1440"/>
      </w:pPr>
      <w:r>
        <w:rPr>
          <w:b/>
        </w:rPr>
        <w:t xml:space="preserve">code: </w:t>
      </w:r>
      <w:r>
        <w:t>01.04.01</w:t>
      </w:r>
    </w:p>
    <w:p>
      <w:pPr>
        <w:ind w:left="1440"/>
      </w:pPr>
      <w:r>
        <w:rPr>
          <w:b/>
        </w:rPr>
        <w:t xml:space="preserve">name: </w:t>
      </w:r>
      <w:r>
        <w:t>Column Drilling Machines</w:t>
      </w:r>
    </w:p>
    <w:p>
      <w:pPr>
        <w:ind w:left="1440"/>
      </w:pPr>
      <w:r>
        <w:rPr>
          <w:b/>
        </w:rPr>
        <w:t xml:space="preserve">code: </w:t>
      </w:r>
      <w:r>
        <w:t>01.04.02</w:t>
      </w:r>
    </w:p>
    <w:p>
      <w:pPr>
        <w:ind w:left="1440"/>
      </w:pPr>
      <w:r>
        <w:rPr>
          <w:b/>
        </w:rPr>
        <w:t xml:space="preserve">name: </w:t>
      </w:r>
      <w:r>
        <w:t>Horizontal Boring Mills</w:t>
      </w:r>
    </w:p>
    <w:p>
      <w:pPr>
        <w:ind w:left="1440"/>
      </w:pPr>
      <w:r>
        <w:rPr>
          <w:b/>
        </w:rPr>
        <w:t xml:space="preserve">code: </w:t>
      </w:r>
      <w:r>
        <w:t>01.04.03</w:t>
      </w:r>
    </w:p>
    <w:p>
      <w:pPr>
        <w:ind w:left="1440"/>
      </w:pPr>
      <w:r>
        <w:rPr>
          <w:b/>
        </w:rPr>
        <w:t xml:space="preserve">name: </w:t>
      </w:r>
      <w:r>
        <w:t>Vertical Boring Mills</w:t>
      </w:r>
    </w:p>
    <w:p>
      <w:pPr>
        <w:ind w:left="1440"/>
      </w:pPr>
      <w:r>
        <w:rPr>
          <w:b/>
        </w:rPr>
        <w:t xml:space="preserve">code: </w:t>
      </w:r>
      <w:r>
        <w:t>01.04.04</w:t>
      </w:r>
    </w:p>
    <w:p>
      <w:pPr>
        <w:ind w:left="720"/>
      </w:pPr>
      <w:r>
        <w:rPr>
          <w:b/>
        </w:rPr>
        <w:t xml:space="preserve">name: </w:t>
      </w:r>
      <w:r>
        <w:t>Sheet Metal Machinery</w:t>
      </w:r>
    </w:p>
    <w:p>
      <w:pPr>
        <w:ind w:left="720"/>
      </w:pPr>
      <w:r>
        <w:rPr>
          <w:b/>
        </w:rPr>
        <w:t xml:space="preserve">code: </w:t>
      </w:r>
      <w:r>
        <w:t>01.05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Laser Cutting Machines</w:t>
      </w:r>
    </w:p>
    <w:p>
      <w:pPr>
        <w:ind w:left="1440"/>
      </w:pPr>
      <w:r>
        <w:rPr>
          <w:b/>
        </w:rPr>
        <w:t xml:space="preserve">code: </w:t>
      </w:r>
      <w:r>
        <w:t>01.05.01</w:t>
      </w:r>
    </w:p>
    <w:p>
      <w:pPr>
        <w:ind w:left="1440"/>
      </w:pPr>
      <w:r>
        <w:rPr>
          <w:b/>
        </w:rPr>
        <w:t xml:space="preserve">name: </w:t>
      </w:r>
      <w:r>
        <w:t>Plasma Cutting Machines</w:t>
      </w:r>
    </w:p>
    <w:p>
      <w:pPr>
        <w:ind w:left="1440"/>
      </w:pPr>
      <w:r>
        <w:rPr>
          <w:b/>
        </w:rPr>
        <w:t xml:space="preserve">code: </w:t>
      </w:r>
      <w:r>
        <w:t>01.05.02</w:t>
      </w:r>
    </w:p>
    <w:p>
      <w:pPr>
        <w:ind w:left="1440"/>
      </w:pPr>
      <w:r>
        <w:rPr>
          <w:b/>
        </w:rPr>
        <w:t xml:space="preserve">name: </w:t>
      </w:r>
      <w:r>
        <w:t>Waterjet Cutting Machines</w:t>
      </w:r>
    </w:p>
    <w:p>
      <w:pPr>
        <w:ind w:left="1440"/>
      </w:pPr>
      <w:r>
        <w:rPr>
          <w:b/>
        </w:rPr>
        <w:t xml:space="preserve">code: </w:t>
      </w:r>
      <w:r>
        <w:t>01.05.03</w:t>
      </w:r>
    </w:p>
    <w:p>
      <w:pPr>
        <w:ind w:left="1440"/>
      </w:pPr>
      <w:r>
        <w:rPr>
          <w:b/>
        </w:rPr>
        <w:t xml:space="preserve">name: </w:t>
      </w:r>
      <w:r>
        <w:t>Shears</w:t>
      </w:r>
    </w:p>
    <w:p>
      <w:pPr>
        <w:ind w:left="1440"/>
      </w:pPr>
      <w:r>
        <w:rPr>
          <w:b/>
        </w:rPr>
        <w:t xml:space="preserve">code: </w:t>
      </w:r>
      <w:r>
        <w:t>01.05.04</w:t>
      </w:r>
    </w:p>
    <w:p>
      <w:pPr>
        <w:ind w:left="1440"/>
      </w:pPr>
      <w:r>
        <w:rPr>
          <w:b/>
        </w:rPr>
        <w:t xml:space="preserve">name: </w:t>
      </w:r>
      <w:r>
        <w:t>Press Brakes</w:t>
      </w:r>
    </w:p>
    <w:p>
      <w:pPr>
        <w:ind w:left="1440"/>
      </w:pPr>
      <w:r>
        <w:rPr>
          <w:b/>
        </w:rPr>
        <w:t xml:space="preserve">code: </w:t>
      </w:r>
      <w:r>
        <w:t>01.05.05</w:t>
      </w:r>
    </w:p>
    <w:p>
      <w:pPr>
        <w:ind w:left="1440"/>
      </w:pPr>
      <w:r>
        <w:rPr>
          <w:b/>
        </w:rPr>
        <w:t xml:space="preserve">name: </w:t>
      </w:r>
      <w:r>
        <w:t>Plate Rolling Machines</w:t>
      </w:r>
    </w:p>
    <w:p>
      <w:pPr>
        <w:ind w:left="1440"/>
      </w:pPr>
      <w:r>
        <w:rPr>
          <w:b/>
        </w:rPr>
        <w:t xml:space="preserve">code: </w:t>
      </w:r>
      <w:r>
        <w:t>01.05.06</w:t>
      </w:r>
    </w:p>
    <w:p>
      <w:pPr>
        <w:ind w:left="1440"/>
      </w:pPr>
      <w:r>
        <w:rPr>
          <w:b/>
        </w:rPr>
        <w:t xml:space="preserve">name: </w:t>
      </w:r>
      <w:r>
        <w:t>Profile Bending Machines</w:t>
      </w:r>
    </w:p>
    <w:p>
      <w:pPr>
        <w:ind w:left="1440"/>
      </w:pPr>
      <w:r>
        <w:rPr>
          <w:b/>
        </w:rPr>
        <w:t xml:space="preserve">code: </w:t>
      </w:r>
      <w:r>
        <w:t>01.05.07</w:t>
      </w:r>
    </w:p>
    <w:p>
      <w:pPr>
        <w:ind w:left="1440"/>
      </w:pPr>
      <w:r>
        <w:rPr>
          <w:b/>
        </w:rPr>
        <w:t xml:space="preserve">name: </w:t>
      </w:r>
      <w:r>
        <w:t>Swing-Beam Bending Machines</w:t>
      </w:r>
    </w:p>
    <w:p>
      <w:pPr>
        <w:ind w:left="1440"/>
      </w:pPr>
      <w:r>
        <w:rPr>
          <w:b/>
        </w:rPr>
        <w:t xml:space="preserve">code: </w:t>
      </w:r>
      <w:r>
        <w:t>01.05.08</w:t>
      </w:r>
    </w:p>
    <w:p>
      <w:pPr>
        <w:ind w:left="1440"/>
      </w:pPr>
      <w:r>
        <w:rPr>
          <w:b/>
        </w:rPr>
        <w:t xml:space="preserve">name: </w:t>
      </w:r>
      <w:r>
        <w:t>CNC Punching Machines</w:t>
      </w:r>
    </w:p>
    <w:p>
      <w:pPr>
        <w:ind w:left="1440"/>
      </w:pPr>
      <w:r>
        <w:rPr>
          <w:b/>
        </w:rPr>
        <w:t xml:space="preserve">code: </w:t>
      </w:r>
      <w:r>
        <w:t>01.05.09</w:t>
      </w:r>
    </w:p>
    <w:p>
      <w:pPr>
        <w:ind w:left="1440"/>
      </w:pPr>
      <w:r>
        <w:rPr>
          <w:b/>
        </w:rPr>
        <w:t xml:space="preserve">name: </w:t>
      </w:r>
      <w:r>
        <w:t>Mechanical Punching Machines</w:t>
      </w:r>
    </w:p>
    <w:p>
      <w:pPr>
        <w:ind w:left="1440"/>
      </w:pPr>
      <w:r>
        <w:rPr>
          <w:b/>
        </w:rPr>
        <w:t xml:space="preserve">code: </w:t>
      </w:r>
      <w:r>
        <w:t>01.05.10</w:t>
      </w:r>
    </w:p>
    <w:p>
      <w:pPr>
        <w:ind w:left="720"/>
      </w:pPr>
      <w:r>
        <w:rPr>
          <w:b/>
        </w:rPr>
        <w:t xml:space="preserve">name: </w:t>
      </w:r>
      <w:r>
        <w:t>EDM Machines</w:t>
      </w:r>
    </w:p>
    <w:p>
      <w:pPr>
        <w:ind w:left="720"/>
      </w:pPr>
      <w:r>
        <w:rPr>
          <w:b/>
        </w:rPr>
        <w:t xml:space="preserve">code: </w:t>
      </w:r>
      <w:r>
        <w:t>01.06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Wire EDM Machines</w:t>
      </w:r>
    </w:p>
    <w:p>
      <w:pPr>
        <w:ind w:left="1440"/>
      </w:pPr>
      <w:r>
        <w:rPr>
          <w:b/>
        </w:rPr>
        <w:t xml:space="preserve">code: </w:t>
      </w:r>
      <w:r>
        <w:t>01.06.01</w:t>
      </w:r>
    </w:p>
    <w:p>
      <w:pPr>
        <w:ind w:left="1440"/>
      </w:pPr>
      <w:r>
        <w:rPr>
          <w:b/>
        </w:rPr>
        <w:t xml:space="preserve">name: </w:t>
      </w:r>
      <w:r>
        <w:t>Sinker EDM Machines</w:t>
      </w:r>
    </w:p>
    <w:p>
      <w:pPr>
        <w:ind w:left="1440"/>
      </w:pPr>
      <w:r>
        <w:rPr>
          <w:b/>
        </w:rPr>
        <w:t xml:space="preserve">code: </w:t>
      </w:r>
      <w:r>
        <w:t>01.06.02</w:t>
      </w:r>
    </w:p>
    <w:p>
      <w:pPr>
        <w:ind w:left="1440"/>
      </w:pPr>
      <w:r>
        <w:rPr>
          <w:b/>
        </w:rPr>
        <w:t xml:space="preserve">name: </w:t>
      </w:r>
      <w:r>
        <w:t>EDM Drilling Machines</w:t>
      </w:r>
    </w:p>
    <w:p>
      <w:pPr>
        <w:ind w:left="1440"/>
      </w:pPr>
      <w:r>
        <w:rPr>
          <w:b/>
        </w:rPr>
        <w:t xml:space="preserve">code: </w:t>
      </w:r>
      <w:r>
        <w:t>01.06.03</w:t>
      </w:r>
    </w:p>
    <w:p>
      <w:pPr>
        <w:ind w:left="720"/>
      </w:pPr>
      <w:r>
        <w:rPr>
          <w:b/>
        </w:rPr>
        <w:t xml:space="preserve">name: </w:t>
      </w:r>
      <w:r>
        <w:t>Sawing &amp; Cutting Machines</w:t>
      </w:r>
    </w:p>
    <w:p>
      <w:pPr>
        <w:ind w:left="720"/>
      </w:pPr>
      <w:r>
        <w:rPr>
          <w:b/>
        </w:rPr>
        <w:t xml:space="preserve">code: </w:t>
      </w:r>
      <w:r>
        <w:t>01.07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Horizontal Band Saws</w:t>
      </w:r>
    </w:p>
    <w:p>
      <w:pPr>
        <w:ind w:left="1440"/>
      </w:pPr>
      <w:r>
        <w:rPr>
          <w:b/>
        </w:rPr>
        <w:t xml:space="preserve">code: </w:t>
      </w:r>
      <w:r>
        <w:t>01.07.01</w:t>
      </w:r>
    </w:p>
    <w:p>
      <w:pPr>
        <w:ind w:left="1440"/>
      </w:pPr>
      <w:r>
        <w:rPr>
          <w:b/>
        </w:rPr>
        <w:t xml:space="preserve">name: </w:t>
      </w:r>
      <w:r>
        <w:t>Vertical Band Saws</w:t>
      </w:r>
    </w:p>
    <w:p>
      <w:pPr>
        <w:ind w:left="1440"/>
      </w:pPr>
      <w:r>
        <w:rPr>
          <w:b/>
        </w:rPr>
        <w:t xml:space="preserve">code: </w:t>
      </w:r>
      <w:r>
        <w:t>01.07.02</w:t>
      </w:r>
    </w:p>
    <w:p>
      <w:pPr>
        <w:ind w:left="1440"/>
      </w:pPr>
      <w:r>
        <w:rPr>
          <w:b/>
        </w:rPr>
        <w:t xml:space="preserve">name: </w:t>
      </w:r>
      <w:r>
        <w:t>Circular Saws</w:t>
      </w:r>
    </w:p>
    <w:p>
      <w:pPr>
        <w:ind w:left="1440"/>
      </w:pPr>
      <w:r>
        <w:rPr>
          <w:b/>
        </w:rPr>
        <w:t xml:space="preserve">code: </w:t>
      </w:r>
      <w:r>
        <w:t>01.07.03</w:t>
      </w:r>
    </w:p>
    <w:p>
      <w:pPr>
        <w:ind w:left="1440"/>
      </w:pPr>
      <w:r>
        <w:rPr>
          <w:b/>
        </w:rPr>
        <w:t xml:space="preserve">name: </w:t>
      </w:r>
      <w:r>
        <w:t>Hack Saws</w:t>
      </w:r>
    </w:p>
    <w:p>
      <w:pPr>
        <w:ind w:left="1440"/>
      </w:pPr>
      <w:r>
        <w:rPr>
          <w:b/>
        </w:rPr>
        <w:t xml:space="preserve">code: </w:t>
      </w:r>
      <w:r>
        <w:t>01.07.04</w:t>
      </w:r>
    </w:p>
    <w:p>
      <w:pPr>
        <w:ind w:left="720"/>
      </w:pPr>
      <w:r>
        <w:rPr>
          <w:b/>
        </w:rPr>
        <w:t xml:space="preserve">name: </w:t>
      </w:r>
      <w:r>
        <w:t>Welding Equipment</w:t>
      </w:r>
    </w:p>
    <w:p>
      <w:pPr>
        <w:ind w:left="720"/>
      </w:pPr>
      <w:r>
        <w:rPr>
          <w:b/>
        </w:rPr>
        <w:t xml:space="preserve">code: </w:t>
      </w:r>
      <w:r>
        <w:t>01.08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MIG/MAG Welding Machines</w:t>
      </w:r>
    </w:p>
    <w:p>
      <w:pPr>
        <w:ind w:left="1440"/>
      </w:pPr>
      <w:r>
        <w:rPr>
          <w:b/>
        </w:rPr>
        <w:t xml:space="preserve">code: </w:t>
      </w:r>
      <w:r>
        <w:t>01.08.01</w:t>
      </w:r>
    </w:p>
    <w:p>
      <w:pPr>
        <w:ind w:left="1440"/>
      </w:pPr>
      <w:r>
        <w:rPr>
          <w:b/>
        </w:rPr>
        <w:t xml:space="preserve">name: </w:t>
      </w:r>
      <w:r>
        <w:t>TIG Welding Machines</w:t>
      </w:r>
    </w:p>
    <w:p>
      <w:pPr>
        <w:ind w:left="1440"/>
      </w:pPr>
      <w:r>
        <w:rPr>
          <w:b/>
        </w:rPr>
        <w:t xml:space="preserve">code: </w:t>
      </w:r>
      <w:r>
        <w:t>01.08.02</w:t>
      </w:r>
    </w:p>
    <w:p>
      <w:pPr>
        <w:ind w:left="1440"/>
      </w:pPr>
      <w:r>
        <w:rPr>
          <w:b/>
        </w:rPr>
        <w:t xml:space="preserve">name: </w:t>
      </w:r>
      <w:r>
        <w:t>Stick Welding Machines</w:t>
      </w:r>
    </w:p>
    <w:p>
      <w:pPr>
        <w:ind w:left="1440"/>
      </w:pPr>
      <w:r>
        <w:rPr>
          <w:b/>
        </w:rPr>
        <w:t xml:space="preserve">code: </w:t>
      </w:r>
      <w:r>
        <w:t>01.08.03</w:t>
      </w:r>
    </w:p>
    <w:p>
      <w:pPr>
        <w:ind w:left="1440"/>
      </w:pPr>
      <w:r>
        <w:rPr>
          <w:b/>
        </w:rPr>
        <w:t xml:space="preserve">name: </w:t>
      </w:r>
      <w:r>
        <w:t>Spot Welding Machines</w:t>
      </w:r>
    </w:p>
    <w:p>
      <w:pPr>
        <w:ind w:left="1440"/>
      </w:pPr>
      <w:r>
        <w:rPr>
          <w:b/>
        </w:rPr>
        <w:t xml:space="preserve">code: </w:t>
      </w:r>
      <w:r>
        <w:t>01.08.04</w:t>
      </w:r>
    </w:p>
    <w:p>
      <w:pPr>
        <w:ind w:left="1440"/>
      </w:pPr>
      <w:r>
        <w:rPr>
          <w:b/>
        </w:rPr>
        <w:t xml:space="preserve">name: </w:t>
      </w:r>
      <w:r>
        <w:t>Seam Welding Machines</w:t>
      </w:r>
    </w:p>
    <w:p>
      <w:pPr>
        <w:ind w:left="1440"/>
      </w:pPr>
      <w:r>
        <w:rPr>
          <w:b/>
        </w:rPr>
        <w:t xml:space="preserve">code: </w:t>
      </w:r>
      <w:r>
        <w:t>01.08.05</w:t>
      </w:r>
    </w:p>
    <w:p>
      <w:pPr>
        <w:ind w:left="1440"/>
      </w:pPr>
      <w:r>
        <w:rPr>
          <w:b/>
        </w:rPr>
        <w:t xml:space="preserve">name: </w:t>
      </w:r>
      <w:r>
        <w:t>Welding Robots</w:t>
      </w:r>
    </w:p>
    <w:p>
      <w:pPr>
        <w:ind w:left="1440"/>
      </w:pPr>
      <w:r>
        <w:rPr>
          <w:b/>
        </w:rPr>
        <w:t xml:space="preserve">code: </w:t>
      </w:r>
      <w:r>
        <w:t>01.08.06</w:t>
      </w:r>
    </w:p>
    <w:p>
      <w:pPr>
        <w:ind w:left="1440"/>
      </w:pPr>
      <w:r>
        <w:rPr>
          <w:b/>
        </w:rPr>
        <w:t xml:space="preserve">name: </w:t>
      </w:r>
      <w:r>
        <w:t>Welding Accessories</w:t>
      </w:r>
    </w:p>
    <w:p>
      <w:pPr>
        <w:ind w:left="1440"/>
      </w:pPr>
      <w:r>
        <w:rPr>
          <w:b/>
        </w:rPr>
        <w:t xml:space="preserve">code: </w:t>
      </w:r>
      <w:r>
        <w:t>01.08.07</w:t>
      </w:r>
    </w:p>
    <w:p>
      <w:pPr>
        <w:ind w:left="720"/>
      </w:pPr>
      <w:r>
        <w:rPr>
          <w:b/>
        </w:rPr>
        <w:t xml:space="preserve">name: </w:t>
      </w:r>
      <w:r>
        <w:t>Presses</w:t>
      </w:r>
    </w:p>
    <w:p>
      <w:pPr>
        <w:ind w:left="720"/>
      </w:pPr>
      <w:r>
        <w:rPr>
          <w:b/>
        </w:rPr>
        <w:t xml:space="preserve">code: </w:t>
      </w:r>
      <w:r>
        <w:t>01.09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Mechanical Presses</w:t>
      </w:r>
    </w:p>
    <w:p>
      <w:pPr>
        <w:ind w:left="1440"/>
      </w:pPr>
      <w:r>
        <w:rPr>
          <w:b/>
        </w:rPr>
        <w:t xml:space="preserve">code: </w:t>
      </w:r>
      <w:r>
        <w:t>01.09.01</w:t>
      </w:r>
    </w:p>
    <w:p>
      <w:pPr>
        <w:ind w:left="1440"/>
      </w:pPr>
      <w:r>
        <w:rPr>
          <w:b/>
        </w:rPr>
        <w:t xml:space="preserve">name: </w:t>
      </w:r>
      <w:r>
        <w:t>Hydraulic Presses</w:t>
      </w:r>
    </w:p>
    <w:p>
      <w:pPr>
        <w:ind w:left="1440"/>
      </w:pPr>
      <w:r>
        <w:rPr>
          <w:b/>
        </w:rPr>
        <w:t xml:space="preserve">code: </w:t>
      </w:r>
      <w:r>
        <w:t>01.09.02</w:t>
      </w:r>
    </w:p>
    <w:p>
      <w:pPr>
        <w:ind w:left="1440"/>
      </w:pPr>
      <w:r>
        <w:rPr>
          <w:b/>
        </w:rPr>
        <w:t xml:space="preserve">name: </w:t>
      </w:r>
      <w:r>
        <w:t>Pneumatic Presses</w:t>
      </w:r>
    </w:p>
    <w:p>
      <w:pPr>
        <w:ind w:left="1440"/>
      </w:pPr>
      <w:r>
        <w:rPr>
          <w:b/>
        </w:rPr>
        <w:t xml:space="preserve">code: </w:t>
      </w:r>
      <w:r>
        <w:t>01.09.03</w:t>
      </w:r>
    </w:p>
    <w:p>
      <w:pPr>
        <w:ind w:left="1440"/>
      </w:pPr>
      <w:r>
        <w:rPr>
          <w:b/>
        </w:rPr>
        <w:t xml:space="preserve">name: </w:t>
      </w:r>
      <w:r>
        <w:t>Forging Presses</w:t>
      </w:r>
    </w:p>
    <w:p>
      <w:pPr>
        <w:ind w:left="1440"/>
      </w:pPr>
      <w:r>
        <w:rPr>
          <w:b/>
        </w:rPr>
        <w:t xml:space="preserve">code: </w:t>
      </w:r>
      <w:r>
        <w:t>01.09.04</w:t>
      </w:r>
    </w:p>
    <w:p>
      <w:pPr>
        <w:ind w:left="1440"/>
      </w:pPr>
      <w:r>
        <w:rPr>
          <w:b/>
        </w:rPr>
        <w:t xml:space="preserve">name: </w:t>
      </w:r>
      <w:r>
        <w:t>Punching Presses</w:t>
      </w:r>
    </w:p>
    <w:p>
      <w:pPr>
        <w:ind w:left="1440"/>
      </w:pPr>
      <w:r>
        <w:rPr>
          <w:b/>
        </w:rPr>
        <w:t xml:space="preserve">code: </w:t>
      </w:r>
      <w:r>
        <w:t>01.09.05</w:t>
      </w:r>
    </w:p>
    <w:p>
      <w:pPr>
        <w:ind w:left="720"/>
      </w:pPr>
      <w:r>
        <w:rPr>
          <w:b/>
        </w:rPr>
        <w:t xml:space="preserve">name: </w:t>
      </w:r>
      <w:r>
        <w:t>Gear Machining</w:t>
      </w:r>
    </w:p>
    <w:p>
      <w:pPr>
        <w:ind w:left="720"/>
      </w:pPr>
      <w:r>
        <w:rPr>
          <w:b/>
        </w:rPr>
        <w:t xml:space="preserve">code: </w:t>
      </w:r>
      <w:r>
        <w:t>01.10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Gear Hobbing Machines</w:t>
      </w:r>
    </w:p>
    <w:p>
      <w:pPr>
        <w:ind w:left="1440"/>
      </w:pPr>
      <w:r>
        <w:rPr>
          <w:b/>
        </w:rPr>
        <w:t xml:space="preserve">code: </w:t>
      </w:r>
      <w:r>
        <w:t>01.10.01</w:t>
      </w:r>
    </w:p>
    <w:p>
      <w:pPr>
        <w:ind w:left="1440"/>
      </w:pPr>
      <w:r>
        <w:rPr>
          <w:b/>
        </w:rPr>
        <w:t xml:space="preserve">name: </w:t>
      </w:r>
      <w:r>
        <w:t>Gear Shaping Machines</w:t>
      </w:r>
    </w:p>
    <w:p>
      <w:pPr>
        <w:ind w:left="1440"/>
      </w:pPr>
      <w:r>
        <w:rPr>
          <w:b/>
        </w:rPr>
        <w:t xml:space="preserve">code: </w:t>
      </w:r>
      <w:r>
        <w:t>01.10.02</w:t>
      </w:r>
    </w:p>
    <w:p>
      <w:pPr>
        <w:ind w:left="1440"/>
      </w:pPr>
      <w:r>
        <w:rPr>
          <w:b/>
        </w:rPr>
        <w:t xml:space="preserve">name: </w:t>
      </w:r>
      <w:r>
        <w:t>Gear Grinding Machines</w:t>
      </w:r>
    </w:p>
    <w:p>
      <w:pPr>
        <w:ind w:left="1440"/>
      </w:pPr>
      <w:r>
        <w:rPr>
          <w:b/>
        </w:rPr>
        <w:t xml:space="preserve">code: </w:t>
      </w:r>
      <w:r>
        <w:t>01.10.03</w:t>
      </w:r>
    </w:p>
    <w:p>
      <w:pPr>
        <w:ind w:left="720"/>
      </w:pPr>
      <w:r>
        <w:rPr>
          <w:b/>
        </w:rPr>
        <w:t xml:space="preserve">name: </w:t>
      </w:r>
      <w:r>
        <w:t>Wire Processing</w:t>
      </w:r>
    </w:p>
    <w:p>
      <w:pPr>
        <w:ind w:left="720"/>
      </w:pPr>
      <w:r>
        <w:rPr>
          <w:b/>
        </w:rPr>
        <w:t xml:space="preserve">code: </w:t>
      </w:r>
      <w:r>
        <w:t>01.11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Wire Drawing Machines</w:t>
      </w:r>
    </w:p>
    <w:p>
      <w:pPr>
        <w:ind w:left="1440"/>
      </w:pPr>
      <w:r>
        <w:rPr>
          <w:b/>
        </w:rPr>
        <w:t xml:space="preserve">code: </w:t>
      </w:r>
      <w:r>
        <w:t>01.11.01</w:t>
      </w:r>
    </w:p>
    <w:p>
      <w:pPr>
        <w:ind w:left="1440"/>
      </w:pPr>
      <w:r>
        <w:rPr>
          <w:b/>
        </w:rPr>
        <w:t xml:space="preserve">name: </w:t>
      </w:r>
      <w:r>
        <w:t>Wire Twisting Machines</w:t>
      </w:r>
    </w:p>
    <w:p>
      <w:pPr>
        <w:ind w:left="1440"/>
      </w:pPr>
      <w:r>
        <w:rPr>
          <w:b/>
        </w:rPr>
        <w:t xml:space="preserve">code: </w:t>
      </w:r>
      <w:r>
        <w:t>01.11.02</w:t>
      </w:r>
    </w:p>
    <w:p>
      <w:pPr>
        <w:ind w:left="1440"/>
      </w:pPr>
      <w:r>
        <w:rPr>
          <w:b/>
        </w:rPr>
        <w:t xml:space="preserve">name: </w:t>
      </w:r>
      <w:r>
        <w:t>Wire Cutting &amp; Stripping Machines</w:t>
      </w:r>
    </w:p>
    <w:p>
      <w:pPr>
        <w:ind w:left="1440"/>
      </w:pPr>
      <w:r>
        <w:rPr>
          <w:b/>
        </w:rPr>
        <w:t xml:space="preserve">code: </w:t>
      </w:r>
      <w:r>
        <w:t>01.11.03</w:t>
      </w:r>
    </w:p>
    <w:p>
      <w:pPr>
        <w:ind w:left="1440"/>
      </w:pPr>
      <w:r>
        <w:rPr>
          <w:b/>
        </w:rPr>
        <w:t xml:space="preserve">name: </w:t>
      </w:r>
      <w:r>
        <w:t>Wire Bending Machines</w:t>
      </w:r>
    </w:p>
    <w:p>
      <w:pPr>
        <w:ind w:left="1440"/>
      </w:pPr>
      <w:r>
        <w:rPr>
          <w:b/>
        </w:rPr>
        <w:t xml:space="preserve">code: </w:t>
      </w:r>
      <w:r>
        <w:t>01.11.04</w:t>
      </w:r>
    </w:p>
    <w:p>
      <w:pPr>
        <w:ind w:left="1440"/>
      </w:pPr>
      <w:r>
        <w:rPr>
          <w:b/>
        </w:rPr>
        <w:t xml:space="preserve">name: </w:t>
      </w:r>
      <w:r>
        <w:t>Wire Mesh Machines</w:t>
      </w:r>
    </w:p>
    <w:p>
      <w:pPr>
        <w:ind w:left="1440"/>
      </w:pPr>
      <w:r>
        <w:rPr>
          <w:b/>
        </w:rPr>
        <w:t xml:space="preserve">code: </w:t>
      </w:r>
      <w:r>
        <w:t>01.11.05</w:t>
      </w:r>
    </w:p>
    <w:p>
      <w:pPr>
        <w:ind w:left="1440"/>
      </w:pPr>
      <w:r>
        <w:rPr>
          <w:b/>
        </w:rPr>
        <w:t xml:space="preserve">name: </w:t>
      </w:r>
      <w:r>
        <w:t>Wire Winding Machines</w:t>
      </w:r>
    </w:p>
    <w:p>
      <w:pPr>
        <w:ind w:left="1440"/>
      </w:pPr>
      <w:r>
        <w:rPr>
          <w:b/>
        </w:rPr>
        <w:t xml:space="preserve">code: </w:t>
      </w:r>
      <w:r>
        <w:t>01.11.06</w:t>
      </w:r>
    </w:p>
    <w:p>
      <w:pPr>
        <w:ind w:left="720"/>
      </w:pPr>
      <w:r>
        <w:rPr>
          <w:b/>
        </w:rPr>
        <w:t xml:space="preserve">name: </w:t>
      </w:r>
      <w:r>
        <w:t>Surface Treatment</w:t>
      </w:r>
    </w:p>
    <w:p>
      <w:pPr>
        <w:ind w:left="720"/>
      </w:pPr>
      <w:r>
        <w:rPr>
          <w:b/>
        </w:rPr>
        <w:t xml:space="preserve">code: </w:t>
      </w:r>
      <w:r>
        <w:t>01.12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Powder Coating Systems</w:t>
      </w:r>
    </w:p>
    <w:p>
      <w:pPr>
        <w:ind w:left="1440"/>
      </w:pPr>
      <w:r>
        <w:rPr>
          <w:b/>
        </w:rPr>
        <w:t xml:space="preserve">code: </w:t>
      </w:r>
      <w:r>
        <w:t>01.12.01</w:t>
      </w:r>
    </w:p>
    <w:p>
      <w:pPr>
        <w:ind w:left="1440"/>
      </w:pPr>
      <w:r>
        <w:rPr>
          <w:b/>
        </w:rPr>
        <w:t xml:space="preserve">name: </w:t>
      </w:r>
      <w:r>
        <w:t>Paint Systems</w:t>
      </w:r>
    </w:p>
    <w:p>
      <w:pPr>
        <w:ind w:left="1440"/>
      </w:pPr>
      <w:r>
        <w:rPr>
          <w:b/>
        </w:rPr>
        <w:t xml:space="preserve">code: </w:t>
      </w:r>
      <w:r>
        <w:t>01.12.02</w:t>
      </w:r>
    </w:p>
    <w:p>
      <w:pPr>
        <w:ind w:left="1440"/>
      </w:pPr>
      <w:r>
        <w:rPr>
          <w:b/>
        </w:rPr>
        <w:t xml:space="preserve">name: </w:t>
      </w:r>
      <w:r>
        <w:t>Electroplating Systems</w:t>
      </w:r>
    </w:p>
    <w:p>
      <w:pPr>
        <w:ind w:left="1440"/>
      </w:pPr>
      <w:r>
        <w:rPr>
          <w:b/>
        </w:rPr>
        <w:t xml:space="preserve">code: </w:t>
      </w:r>
      <w:r>
        <w:t>01.12.03</w:t>
      </w:r>
    </w:p>
    <w:p>
      <w:pPr>
        <w:ind w:left="1440"/>
      </w:pPr>
      <w:r>
        <w:rPr>
          <w:b/>
        </w:rPr>
        <w:t xml:space="preserve">name: </w:t>
      </w:r>
      <w:r>
        <w:t>Anodizing Systems</w:t>
      </w:r>
    </w:p>
    <w:p>
      <w:pPr>
        <w:ind w:left="1440"/>
      </w:pPr>
      <w:r>
        <w:rPr>
          <w:b/>
        </w:rPr>
        <w:t xml:space="preserve">code: </w:t>
      </w:r>
      <w:r>
        <w:t>01.12.04</w:t>
      </w:r>
    </w:p>
    <w:p>
      <w:pPr>
        <w:ind w:left="1440"/>
      </w:pPr>
      <w:r>
        <w:rPr>
          <w:b/>
        </w:rPr>
        <w:t xml:space="preserve">name: </w:t>
      </w:r>
      <w:r>
        <w:t>Sandblasting Machines</w:t>
      </w:r>
    </w:p>
    <w:p>
      <w:pPr>
        <w:ind w:left="1440"/>
      </w:pPr>
      <w:r>
        <w:rPr>
          <w:b/>
        </w:rPr>
        <w:t xml:space="preserve">code: </w:t>
      </w:r>
      <w:r>
        <w:t>01.12.05</w:t>
      </w:r>
    </w:p>
    <w:p>
      <w:pPr>
        <w:ind w:left="1440"/>
      </w:pPr>
      <w:r>
        <w:rPr>
          <w:b/>
        </w:rPr>
        <w:t xml:space="preserve">name: </w:t>
      </w:r>
      <w:r>
        <w:t>Shot Blasting Machines</w:t>
      </w:r>
    </w:p>
    <w:p>
      <w:pPr>
        <w:ind w:left="1440"/>
      </w:pPr>
      <w:r>
        <w:rPr>
          <w:b/>
        </w:rPr>
        <w:t xml:space="preserve">code: </w:t>
      </w:r>
      <w:r>
        <w:t>01.12.06</w:t>
      </w:r>
    </w:p>
    <w:p>
      <w:pPr>
        <w:ind w:left="1440"/>
      </w:pPr>
      <w:r>
        <w:rPr>
          <w:b/>
        </w:rPr>
        <w:t xml:space="preserve">name: </w:t>
      </w:r>
      <w:r>
        <w:t>Polishing Machines</w:t>
      </w:r>
    </w:p>
    <w:p>
      <w:pPr>
        <w:ind w:left="1440"/>
      </w:pPr>
      <w:r>
        <w:rPr>
          <w:b/>
        </w:rPr>
        <w:t xml:space="preserve">code: </w:t>
      </w:r>
      <w:r>
        <w:t>01.12.07</w:t>
      </w:r>
    </w:p>
    <w:p>
      <w:pPr>
        <w:ind w:left="1440"/>
      </w:pPr>
      <w:r>
        <w:rPr>
          <w:b/>
        </w:rPr>
        <w:t xml:space="preserve">name: </w:t>
      </w:r>
      <w:r>
        <w:t>Ultrasonic Cleaning Systems</w:t>
      </w:r>
    </w:p>
    <w:p>
      <w:pPr>
        <w:ind w:left="1440"/>
      </w:pPr>
      <w:r>
        <w:rPr>
          <w:b/>
        </w:rPr>
        <w:t xml:space="preserve">code: </w:t>
      </w:r>
      <w:r>
        <w:t>01.12.08</w:t>
      </w:r>
    </w:p>
    <w:p>
      <w:pPr>
        <w:ind w:left="1440"/>
      </w:pPr>
      <w:r>
        <w:rPr>
          <w:b/>
        </w:rPr>
        <w:t xml:space="preserve">name: </w:t>
      </w:r>
      <w:r>
        <w:t>Solvent Cleaning Systems</w:t>
      </w:r>
    </w:p>
    <w:p>
      <w:pPr>
        <w:ind w:left="1440"/>
      </w:pPr>
      <w:r>
        <w:rPr>
          <w:b/>
        </w:rPr>
        <w:t xml:space="preserve">code: </w:t>
      </w:r>
      <w:r>
        <w:t>01.12.09</w:t>
      </w:r>
    </w:p>
    <w:p>
      <w:pPr>
        <w:ind w:left="720"/>
      </w:pPr>
      <w:r>
        <w:rPr>
          <w:b/>
        </w:rPr>
        <w:t xml:space="preserve">name: </w:t>
      </w:r>
      <w:r>
        <w:t>Other Metalworking Machines</w:t>
      </w:r>
    </w:p>
    <w:p>
      <w:pPr>
        <w:ind w:left="720"/>
      </w:pPr>
      <w:r>
        <w:rPr>
          <w:b/>
        </w:rPr>
        <w:t xml:space="preserve">code: </w:t>
      </w:r>
      <w:r>
        <w:t>01.13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Honing Machines</w:t>
      </w:r>
    </w:p>
    <w:p>
      <w:pPr>
        <w:ind w:left="1440"/>
      </w:pPr>
      <w:r>
        <w:rPr>
          <w:b/>
        </w:rPr>
        <w:t xml:space="preserve">code: </w:t>
      </w:r>
      <w:r>
        <w:t>01.13.01</w:t>
      </w:r>
    </w:p>
    <w:p>
      <w:pPr>
        <w:ind w:left="1440"/>
      </w:pPr>
      <w:r>
        <w:rPr>
          <w:b/>
        </w:rPr>
        <w:t xml:space="preserve">name: </w:t>
      </w:r>
      <w:r>
        <w:t>Lapping Machines</w:t>
      </w:r>
    </w:p>
    <w:p>
      <w:pPr>
        <w:ind w:left="1440"/>
      </w:pPr>
      <w:r>
        <w:rPr>
          <w:b/>
        </w:rPr>
        <w:t xml:space="preserve">code: </w:t>
      </w:r>
      <w:r>
        <w:t>01.13.02</w:t>
      </w:r>
    </w:p>
    <w:p>
      <w:pPr>
        <w:ind w:left="1440"/>
      </w:pPr>
      <w:r>
        <w:rPr>
          <w:b/>
        </w:rPr>
        <w:t xml:space="preserve">name: </w:t>
      </w:r>
      <w:r>
        <w:t>Broaching Machines</w:t>
      </w:r>
    </w:p>
    <w:p>
      <w:pPr>
        <w:ind w:left="1440"/>
      </w:pPr>
      <w:r>
        <w:rPr>
          <w:b/>
        </w:rPr>
        <w:t xml:space="preserve">code: </w:t>
      </w:r>
      <w:r>
        <w:t>01.13.03</w:t>
      </w:r>
    </w:p>
    <w:p>
      <w:pPr>
        <w:ind w:left="1440"/>
      </w:pPr>
      <w:r>
        <w:rPr>
          <w:b/>
        </w:rPr>
        <w:t xml:space="preserve">name: </w:t>
      </w:r>
      <w:r>
        <w:t>Straightening Machines</w:t>
      </w:r>
    </w:p>
    <w:p>
      <w:pPr>
        <w:ind w:left="1440"/>
      </w:pPr>
      <w:r>
        <w:rPr>
          <w:b/>
        </w:rPr>
        <w:t xml:space="preserve">code: </w:t>
      </w:r>
      <w:r>
        <w:t>01.13.04</w:t>
      </w:r>
    </w:p>
    <w:p>
      <w:pPr>
        <w:ind w:left="0"/>
      </w:pPr>
      <w:r>
        <w:rPr>
          <w:b/>
        </w:rPr>
        <w:t xml:space="preserve">name: </w:t>
      </w:r>
      <w:r>
        <w:t>Woodworking Machinery</w:t>
      </w:r>
    </w:p>
    <w:p>
      <w:pPr>
        <w:ind w:left="0"/>
      </w:pPr>
      <w:r>
        <w:rPr>
          <w:b/>
        </w:rPr>
        <w:t xml:space="preserve">code: </w:t>
      </w:r>
      <w:r>
        <w:t>02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Saws</w:t>
      </w:r>
    </w:p>
    <w:p>
      <w:pPr>
        <w:ind w:left="720"/>
      </w:pPr>
      <w:r>
        <w:rPr>
          <w:b/>
        </w:rPr>
        <w:t xml:space="preserve">code: </w:t>
      </w:r>
      <w:r>
        <w:t>02.01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Circular Saws</w:t>
      </w:r>
    </w:p>
    <w:p>
      <w:pPr>
        <w:ind w:left="1440"/>
      </w:pPr>
      <w:r>
        <w:rPr>
          <w:b/>
        </w:rPr>
        <w:t xml:space="preserve">code: </w:t>
      </w:r>
      <w:r>
        <w:t>02.01.01</w:t>
      </w:r>
    </w:p>
    <w:p>
      <w:pPr>
        <w:ind w:left="1440"/>
      </w:pPr>
      <w:r>
        <w:rPr>
          <w:b/>
        </w:rPr>
        <w:t xml:space="preserve">name: </w:t>
      </w:r>
      <w:r>
        <w:t>Band Saws</w:t>
      </w:r>
    </w:p>
    <w:p>
      <w:pPr>
        <w:ind w:left="1440"/>
      </w:pPr>
      <w:r>
        <w:rPr>
          <w:b/>
        </w:rPr>
        <w:t xml:space="preserve">code: </w:t>
      </w:r>
      <w:r>
        <w:t>02.01.02</w:t>
      </w:r>
    </w:p>
    <w:p>
      <w:pPr>
        <w:ind w:left="1440"/>
      </w:pPr>
      <w:r>
        <w:rPr>
          <w:b/>
        </w:rPr>
        <w:t xml:space="preserve">name: </w:t>
      </w:r>
      <w:r>
        <w:t>Panel Saws</w:t>
      </w:r>
    </w:p>
    <w:p>
      <w:pPr>
        <w:ind w:left="1440"/>
      </w:pPr>
      <w:r>
        <w:rPr>
          <w:b/>
        </w:rPr>
        <w:t xml:space="preserve">code: </w:t>
      </w:r>
      <w:r>
        <w:t>02.01.03</w:t>
      </w:r>
    </w:p>
    <w:p>
      <w:pPr>
        <w:ind w:left="1440"/>
      </w:pPr>
      <w:r>
        <w:rPr>
          <w:b/>
        </w:rPr>
        <w:t xml:space="preserve">name: </w:t>
      </w:r>
      <w:r>
        <w:t>Miter Saws</w:t>
      </w:r>
    </w:p>
    <w:p>
      <w:pPr>
        <w:ind w:left="1440"/>
      </w:pPr>
      <w:r>
        <w:rPr>
          <w:b/>
        </w:rPr>
        <w:t xml:space="preserve">code: </w:t>
      </w:r>
      <w:r>
        <w:t>02.01.04</w:t>
      </w:r>
    </w:p>
    <w:p>
      <w:pPr>
        <w:ind w:left="1440"/>
      </w:pPr>
      <w:r>
        <w:rPr>
          <w:b/>
        </w:rPr>
        <w:t xml:space="preserve">name: </w:t>
      </w:r>
      <w:r>
        <w:t>Jig Saws</w:t>
      </w:r>
    </w:p>
    <w:p>
      <w:pPr>
        <w:ind w:left="1440"/>
      </w:pPr>
      <w:r>
        <w:rPr>
          <w:b/>
        </w:rPr>
        <w:t xml:space="preserve">code: </w:t>
      </w:r>
      <w:r>
        <w:t>02.01.05</w:t>
      </w:r>
    </w:p>
    <w:p>
      <w:pPr>
        <w:ind w:left="720"/>
      </w:pPr>
      <w:r>
        <w:rPr>
          <w:b/>
        </w:rPr>
        <w:t xml:space="preserve">name: </w:t>
      </w:r>
      <w:r>
        <w:t>Planers &amp; Thicknessers</w:t>
      </w:r>
    </w:p>
    <w:p>
      <w:pPr>
        <w:ind w:left="720"/>
      </w:pPr>
      <w:r>
        <w:rPr>
          <w:b/>
        </w:rPr>
        <w:t xml:space="preserve">code: </w:t>
      </w:r>
      <w:r>
        <w:t>02.02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Surface Planers</w:t>
      </w:r>
    </w:p>
    <w:p>
      <w:pPr>
        <w:ind w:left="1440"/>
      </w:pPr>
      <w:r>
        <w:rPr>
          <w:b/>
        </w:rPr>
        <w:t xml:space="preserve">code: </w:t>
      </w:r>
      <w:r>
        <w:t>02.02.01</w:t>
      </w:r>
    </w:p>
    <w:p>
      <w:pPr>
        <w:ind w:left="1440"/>
      </w:pPr>
      <w:r>
        <w:rPr>
          <w:b/>
        </w:rPr>
        <w:t xml:space="preserve">name: </w:t>
      </w:r>
      <w:r>
        <w:t>Thickness Planers</w:t>
      </w:r>
    </w:p>
    <w:p>
      <w:pPr>
        <w:ind w:left="1440"/>
      </w:pPr>
      <w:r>
        <w:rPr>
          <w:b/>
        </w:rPr>
        <w:t xml:space="preserve">code: </w:t>
      </w:r>
      <w:r>
        <w:t>02.02.02</w:t>
      </w:r>
    </w:p>
    <w:p>
      <w:pPr>
        <w:ind w:left="1440"/>
      </w:pPr>
      <w:r>
        <w:rPr>
          <w:b/>
        </w:rPr>
        <w:t xml:space="preserve">name: </w:t>
      </w:r>
      <w:r>
        <w:t>Combination Planers</w:t>
      </w:r>
    </w:p>
    <w:p>
      <w:pPr>
        <w:ind w:left="1440"/>
      </w:pPr>
      <w:r>
        <w:rPr>
          <w:b/>
        </w:rPr>
        <w:t xml:space="preserve">code: </w:t>
      </w:r>
      <w:r>
        <w:t>02.02.03</w:t>
      </w:r>
    </w:p>
    <w:p>
      <w:pPr>
        <w:ind w:left="720"/>
      </w:pPr>
      <w:r>
        <w:rPr>
          <w:b/>
        </w:rPr>
        <w:t xml:space="preserve">name: </w:t>
      </w:r>
      <w:r>
        <w:t>CNC Woodworking Machines</w:t>
      </w:r>
    </w:p>
    <w:p>
      <w:pPr>
        <w:ind w:left="720"/>
      </w:pPr>
      <w:r>
        <w:rPr>
          <w:b/>
        </w:rPr>
        <w:t xml:space="preserve">code: </w:t>
      </w:r>
      <w:r>
        <w:t>02.03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CNC Milling Machines</w:t>
      </w:r>
    </w:p>
    <w:p>
      <w:pPr>
        <w:ind w:left="1440"/>
      </w:pPr>
      <w:r>
        <w:rPr>
          <w:b/>
        </w:rPr>
        <w:t xml:space="preserve">code: </w:t>
      </w:r>
      <w:r>
        <w:t>02.03.01</w:t>
      </w:r>
    </w:p>
    <w:p>
      <w:pPr>
        <w:ind w:left="1440"/>
      </w:pPr>
      <w:r>
        <w:rPr>
          <w:b/>
        </w:rPr>
        <w:t xml:space="preserve">name: </w:t>
      </w:r>
      <w:r>
        <w:t>CNC Machining Centers</w:t>
      </w:r>
    </w:p>
    <w:p>
      <w:pPr>
        <w:ind w:left="1440"/>
      </w:pPr>
      <w:r>
        <w:rPr>
          <w:b/>
        </w:rPr>
        <w:t xml:space="preserve">code: </w:t>
      </w:r>
      <w:r>
        <w:t>02.03.02</w:t>
      </w:r>
    </w:p>
    <w:p>
      <w:pPr>
        <w:ind w:left="720"/>
      </w:pPr>
      <w:r>
        <w:rPr>
          <w:b/>
        </w:rPr>
        <w:t xml:space="preserve">name: </w:t>
      </w:r>
      <w:r>
        <w:t>Grinding Machines</w:t>
      </w:r>
    </w:p>
    <w:p>
      <w:pPr>
        <w:ind w:left="720"/>
      </w:pPr>
      <w:r>
        <w:rPr>
          <w:b/>
        </w:rPr>
        <w:t xml:space="preserve">code: </w:t>
      </w:r>
      <w:r>
        <w:t>02.04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Belt Sanders</w:t>
      </w:r>
    </w:p>
    <w:p>
      <w:pPr>
        <w:ind w:left="1440"/>
      </w:pPr>
      <w:r>
        <w:rPr>
          <w:b/>
        </w:rPr>
        <w:t xml:space="preserve">code: </w:t>
      </w:r>
      <w:r>
        <w:t>02.04.01</w:t>
      </w:r>
    </w:p>
    <w:p>
      <w:pPr>
        <w:ind w:left="1440"/>
      </w:pPr>
      <w:r>
        <w:rPr>
          <w:b/>
        </w:rPr>
        <w:t xml:space="preserve">name: </w:t>
      </w:r>
      <w:r>
        <w:t>Disc Sanders</w:t>
      </w:r>
    </w:p>
    <w:p>
      <w:pPr>
        <w:ind w:left="1440"/>
      </w:pPr>
      <w:r>
        <w:rPr>
          <w:b/>
        </w:rPr>
        <w:t xml:space="preserve">code: </w:t>
      </w:r>
      <w:r>
        <w:t>02.04.02</w:t>
      </w:r>
    </w:p>
    <w:p>
      <w:pPr>
        <w:ind w:left="1440"/>
      </w:pPr>
      <w:r>
        <w:rPr>
          <w:b/>
        </w:rPr>
        <w:t xml:space="preserve">name: </w:t>
      </w:r>
      <w:r>
        <w:t>Wide Belt Sanders</w:t>
      </w:r>
    </w:p>
    <w:p>
      <w:pPr>
        <w:ind w:left="1440"/>
      </w:pPr>
      <w:r>
        <w:rPr>
          <w:b/>
        </w:rPr>
        <w:t xml:space="preserve">code: </w:t>
      </w:r>
      <w:r>
        <w:t>02.04.03</w:t>
      </w:r>
    </w:p>
    <w:p>
      <w:pPr>
        <w:ind w:left="1440"/>
      </w:pPr>
      <w:r>
        <w:rPr>
          <w:b/>
        </w:rPr>
        <w:t xml:space="preserve">name: </w:t>
      </w:r>
      <w:r>
        <w:t>Edge Sanders</w:t>
      </w:r>
    </w:p>
    <w:p>
      <w:pPr>
        <w:ind w:left="1440"/>
      </w:pPr>
      <w:r>
        <w:rPr>
          <w:b/>
        </w:rPr>
        <w:t xml:space="preserve">code: </w:t>
      </w:r>
      <w:r>
        <w:t>02.04.04</w:t>
      </w:r>
    </w:p>
    <w:p>
      <w:pPr>
        <w:ind w:left="720"/>
      </w:pPr>
      <w:r>
        <w:rPr>
          <w:b/>
        </w:rPr>
        <w:t xml:space="preserve">name: </w:t>
      </w:r>
      <w:r>
        <w:t>Drilling Machines</w:t>
      </w:r>
    </w:p>
    <w:p>
      <w:pPr>
        <w:ind w:left="720"/>
      </w:pPr>
      <w:r>
        <w:rPr>
          <w:b/>
        </w:rPr>
        <w:t xml:space="preserve">code: </w:t>
      </w:r>
      <w:r>
        <w:t>02.05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Single Spindle Drills</w:t>
      </w:r>
    </w:p>
    <w:p>
      <w:pPr>
        <w:ind w:left="1440"/>
      </w:pPr>
      <w:r>
        <w:rPr>
          <w:b/>
        </w:rPr>
        <w:t xml:space="preserve">code: </w:t>
      </w:r>
      <w:r>
        <w:t>02.05.01</w:t>
      </w:r>
    </w:p>
    <w:p>
      <w:pPr>
        <w:ind w:left="1440"/>
      </w:pPr>
      <w:r>
        <w:rPr>
          <w:b/>
        </w:rPr>
        <w:t xml:space="preserve">name: </w:t>
      </w:r>
      <w:r>
        <w:t>Multi-Spindle Drills</w:t>
      </w:r>
    </w:p>
    <w:p>
      <w:pPr>
        <w:ind w:left="1440"/>
      </w:pPr>
      <w:r>
        <w:rPr>
          <w:b/>
        </w:rPr>
        <w:t xml:space="preserve">code: </w:t>
      </w:r>
      <w:r>
        <w:t>02.05.02</w:t>
      </w:r>
    </w:p>
    <w:p>
      <w:pPr>
        <w:ind w:left="1440"/>
      </w:pPr>
      <w:r>
        <w:rPr>
          <w:b/>
        </w:rPr>
        <w:t xml:space="preserve">name: </w:t>
      </w:r>
      <w:r>
        <w:t>Dowel Drills</w:t>
      </w:r>
    </w:p>
    <w:p>
      <w:pPr>
        <w:ind w:left="1440"/>
      </w:pPr>
      <w:r>
        <w:rPr>
          <w:b/>
        </w:rPr>
        <w:t xml:space="preserve">code: </w:t>
      </w:r>
      <w:r>
        <w:t>02.05.03</w:t>
      </w:r>
    </w:p>
    <w:p>
      <w:pPr>
        <w:ind w:left="720"/>
      </w:pPr>
      <w:r>
        <w:rPr>
          <w:b/>
        </w:rPr>
        <w:t xml:space="preserve">name: </w:t>
      </w:r>
      <w:r>
        <w:t>Edge Banding Machines</w:t>
      </w:r>
    </w:p>
    <w:p>
      <w:pPr>
        <w:ind w:left="720"/>
      </w:pPr>
      <w:r>
        <w:rPr>
          <w:b/>
        </w:rPr>
        <w:t xml:space="preserve">code: </w:t>
      </w:r>
      <w:r>
        <w:t>02.06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Manual Edge Banders</w:t>
      </w:r>
    </w:p>
    <w:p>
      <w:pPr>
        <w:ind w:left="1440"/>
      </w:pPr>
      <w:r>
        <w:rPr>
          <w:b/>
        </w:rPr>
        <w:t xml:space="preserve">code: </w:t>
      </w:r>
      <w:r>
        <w:t>02.06.01</w:t>
      </w:r>
    </w:p>
    <w:p>
      <w:pPr>
        <w:ind w:left="1440"/>
      </w:pPr>
      <w:r>
        <w:rPr>
          <w:b/>
        </w:rPr>
        <w:t xml:space="preserve">name: </w:t>
      </w:r>
      <w:r>
        <w:t>Automatic Edge Banders</w:t>
      </w:r>
    </w:p>
    <w:p>
      <w:pPr>
        <w:ind w:left="1440"/>
      </w:pPr>
      <w:r>
        <w:rPr>
          <w:b/>
        </w:rPr>
        <w:t xml:space="preserve">code: </w:t>
      </w:r>
      <w:r>
        <w:t>02.06.02</w:t>
      </w:r>
    </w:p>
    <w:p>
      <w:pPr>
        <w:ind w:left="720"/>
      </w:pPr>
      <w:r>
        <w:rPr>
          <w:b/>
        </w:rPr>
        <w:t xml:space="preserve">name: </w:t>
      </w:r>
      <w:r>
        <w:t>Joinery Machines</w:t>
      </w:r>
    </w:p>
    <w:p>
      <w:pPr>
        <w:ind w:left="720"/>
      </w:pPr>
      <w:r>
        <w:rPr>
          <w:b/>
        </w:rPr>
        <w:t xml:space="preserve">code: </w:t>
      </w:r>
      <w:r>
        <w:t>02.07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Mortising Machines</w:t>
      </w:r>
    </w:p>
    <w:p>
      <w:pPr>
        <w:ind w:left="1440"/>
      </w:pPr>
      <w:r>
        <w:rPr>
          <w:b/>
        </w:rPr>
        <w:t xml:space="preserve">code: </w:t>
      </w:r>
      <w:r>
        <w:t>02.07.01</w:t>
      </w:r>
    </w:p>
    <w:p>
      <w:pPr>
        <w:ind w:left="1440"/>
      </w:pPr>
      <w:r>
        <w:rPr>
          <w:b/>
        </w:rPr>
        <w:t xml:space="preserve">name: </w:t>
      </w:r>
      <w:r>
        <w:t>Tenoning Machines</w:t>
      </w:r>
    </w:p>
    <w:p>
      <w:pPr>
        <w:ind w:left="1440"/>
      </w:pPr>
      <w:r>
        <w:rPr>
          <w:b/>
        </w:rPr>
        <w:t xml:space="preserve">code: </w:t>
      </w:r>
      <w:r>
        <w:t>02.07.02</w:t>
      </w:r>
    </w:p>
    <w:p>
      <w:pPr>
        <w:ind w:left="1440"/>
      </w:pPr>
      <w:r>
        <w:rPr>
          <w:b/>
        </w:rPr>
        <w:t xml:space="preserve">name: </w:t>
      </w:r>
      <w:r>
        <w:t>Table Routers</w:t>
      </w:r>
    </w:p>
    <w:p>
      <w:pPr>
        <w:ind w:left="1440"/>
      </w:pPr>
      <w:r>
        <w:rPr>
          <w:b/>
        </w:rPr>
        <w:t xml:space="preserve">code: </w:t>
      </w:r>
      <w:r>
        <w:t>02.07.03</w:t>
      </w:r>
    </w:p>
    <w:p>
      <w:pPr>
        <w:ind w:left="720"/>
      </w:pPr>
      <w:r>
        <w:rPr>
          <w:b/>
        </w:rPr>
        <w:t xml:space="preserve">name: </w:t>
      </w:r>
      <w:r>
        <w:t>Wood Lathes</w:t>
      </w:r>
    </w:p>
    <w:p>
      <w:pPr>
        <w:ind w:left="720"/>
      </w:pPr>
      <w:r>
        <w:rPr>
          <w:b/>
        </w:rPr>
        <w:t xml:space="preserve">code: </w:t>
      </w:r>
      <w:r>
        <w:t>02.08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Manual Lathes</w:t>
      </w:r>
    </w:p>
    <w:p>
      <w:pPr>
        <w:ind w:left="1440"/>
      </w:pPr>
      <w:r>
        <w:rPr>
          <w:b/>
        </w:rPr>
        <w:t xml:space="preserve">code: </w:t>
      </w:r>
      <w:r>
        <w:t>02.08.01</w:t>
      </w:r>
    </w:p>
    <w:p>
      <w:pPr>
        <w:ind w:left="1440"/>
      </w:pPr>
      <w:r>
        <w:rPr>
          <w:b/>
        </w:rPr>
        <w:t xml:space="preserve">name: </w:t>
      </w:r>
      <w:r>
        <w:t>CNC Lathes</w:t>
      </w:r>
    </w:p>
    <w:p>
      <w:pPr>
        <w:ind w:left="1440"/>
      </w:pPr>
      <w:r>
        <w:rPr>
          <w:b/>
        </w:rPr>
        <w:t xml:space="preserve">code: </w:t>
      </w:r>
      <w:r>
        <w:t>02.08.02</w:t>
      </w:r>
    </w:p>
    <w:p>
      <w:pPr>
        <w:ind w:left="720"/>
      </w:pPr>
      <w:r>
        <w:rPr>
          <w:b/>
        </w:rPr>
        <w:t xml:space="preserve">name: </w:t>
      </w:r>
      <w:r>
        <w:t>Wood Presses</w:t>
      </w:r>
    </w:p>
    <w:p>
      <w:pPr>
        <w:ind w:left="720"/>
      </w:pPr>
      <w:r>
        <w:rPr>
          <w:b/>
        </w:rPr>
        <w:t xml:space="preserve">code: </w:t>
      </w:r>
      <w:r>
        <w:t>02.09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Veneer Presses</w:t>
      </w:r>
    </w:p>
    <w:p>
      <w:pPr>
        <w:ind w:left="1440"/>
      </w:pPr>
      <w:r>
        <w:rPr>
          <w:b/>
        </w:rPr>
        <w:t xml:space="preserve">code: </w:t>
      </w:r>
      <w:r>
        <w:t>02.09.01</w:t>
      </w:r>
    </w:p>
    <w:p>
      <w:pPr>
        <w:ind w:left="1440"/>
      </w:pPr>
      <w:r>
        <w:rPr>
          <w:b/>
        </w:rPr>
        <w:t xml:space="preserve">name: </w:t>
      </w:r>
      <w:r>
        <w:t>Membrane Presses</w:t>
      </w:r>
    </w:p>
    <w:p>
      <w:pPr>
        <w:ind w:left="1440"/>
      </w:pPr>
      <w:r>
        <w:rPr>
          <w:b/>
        </w:rPr>
        <w:t xml:space="preserve">code: </w:t>
      </w:r>
      <w:r>
        <w:t>02.09.02</w:t>
      </w:r>
    </w:p>
    <w:p>
      <w:pPr>
        <w:ind w:left="720"/>
      </w:pPr>
      <w:r>
        <w:rPr>
          <w:b/>
        </w:rPr>
        <w:t xml:space="preserve">name: </w:t>
      </w:r>
      <w:r>
        <w:t>Dust Extraction Systems</w:t>
      </w:r>
    </w:p>
    <w:p>
      <w:pPr>
        <w:ind w:left="720"/>
      </w:pPr>
      <w:r>
        <w:rPr>
          <w:b/>
        </w:rPr>
        <w:t xml:space="preserve">code: </w:t>
      </w:r>
      <w:r>
        <w:t>02.10</w:t>
      </w:r>
    </w:p>
    <w:p>
      <w:pPr>
        <w:pStyle w:val="Heading2"/>
      </w:pPr>
      <w:r>
        <w:rPr>
          <w:b/>
        </w:rPr>
        <w:t>subSubcategories</w:t>
      </w:r>
    </w:p>
    <w:p>
      <w:pPr>
        <w:ind w:left="720"/>
      </w:pPr>
      <w:r>
        <w:rPr>
          <w:b/>
        </w:rPr>
        <w:t xml:space="preserve">name: </w:t>
      </w:r>
      <w:r>
        <w:t>Other Woodworking Machines</w:t>
      </w:r>
    </w:p>
    <w:p>
      <w:pPr>
        <w:ind w:left="720"/>
      </w:pPr>
      <w:r>
        <w:rPr>
          <w:b/>
        </w:rPr>
        <w:t xml:space="preserve">code: </w:t>
      </w:r>
      <w:r>
        <w:t>02.11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Finger Jointing Systems</w:t>
      </w:r>
    </w:p>
    <w:p>
      <w:pPr>
        <w:ind w:left="1440"/>
      </w:pPr>
      <w:r>
        <w:rPr>
          <w:b/>
        </w:rPr>
        <w:t xml:space="preserve">code: </w:t>
      </w:r>
      <w:r>
        <w:t>02.11.01</w:t>
      </w:r>
    </w:p>
    <w:p>
      <w:pPr>
        <w:ind w:left="1440"/>
      </w:pPr>
      <w:r>
        <w:rPr>
          <w:b/>
        </w:rPr>
        <w:t xml:space="preserve">name: </w:t>
      </w:r>
      <w:r>
        <w:t>Wood Drying Kilns</w:t>
      </w:r>
    </w:p>
    <w:p>
      <w:pPr>
        <w:ind w:left="1440"/>
      </w:pPr>
      <w:r>
        <w:rPr>
          <w:b/>
        </w:rPr>
        <w:t xml:space="preserve">code: </w:t>
      </w:r>
      <w:r>
        <w:t>02.11.02</w:t>
      </w:r>
    </w:p>
    <w:p>
      <w:pPr>
        <w:ind w:left="0"/>
      </w:pPr>
      <w:r>
        <w:rPr>
          <w:b/>
        </w:rPr>
        <w:t xml:space="preserve">name: </w:t>
      </w:r>
      <w:r>
        <w:t>Plastic &amp; Rubber Machinery</w:t>
      </w:r>
    </w:p>
    <w:p>
      <w:pPr>
        <w:ind w:left="0"/>
      </w:pPr>
      <w:r>
        <w:rPr>
          <w:b/>
        </w:rPr>
        <w:t xml:space="preserve">code: </w:t>
      </w:r>
      <w:r>
        <w:t>03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Injection Molding Machines</w:t>
      </w:r>
    </w:p>
    <w:p>
      <w:pPr>
        <w:ind w:left="720"/>
      </w:pPr>
      <w:r>
        <w:rPr>
          <w:b/>
        </w:rPr>
        <w:t xml:space="preserve">code: </w:t>
      </w:r>
      <w:r>
        <w:t>03.01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Horizontal Injection Molders</w:t>
      </w:r>
    </w:p>
    <w:p>
      <w:pPr>
        <w:ind w:left="1440"/>
      </w:pPr>
      <w:r>
        <w:rPr>
          <w:b/>
        </w:rPr>
        <w:t xml:space="preserve">code: </w:t>
      </w:r>
      <w:r>
        <w:t>03.01.01</w:t>
      </w:r>
    </w:p>
    <w:p>
      <w:pPr>
        <w:ind w:left="1440"/>
      </w:pPr>
      <w:r>
        <w:rPr>
          <w:b/>
        </w:rPr>
        <w:t xml:space="preserve">name: </w:t>
      </w:r>
      <w:r>
        <w:t>Vertical Injection Molders</w:t>
      </w:r>
    </w:p>
    <w:p>
      <w:pPr>
        <w:ind w:left="1440"/>
      </w:pPr>
      <w:r>
        <w:rPr>
          <w:b/>
        </w:rPr>
        <w:t xml:space="preserve">code: </w:t>
      </w:r>
      <w:r>
        <w:t>03.01.02</w:t>
      </w:r>
    </w:p>
    <w:p>
      <w:pPr>
        <w:ind w:left="1440"/>
      </w:pPr>
      <w:r>
        <w:rPr>
          <w:b/>
        </w:rPr>
        <w:t xml:space="preserve">name: </w:t>
      </w:r>
      <w:r>
        <w:t>All-Electric Injection Molders</w:t>
      </w:r>
    </w:p>
    <w:p>
      <w:pPr>
        <w:ind w:left="1440"/>
      </w:pPr>
      <w:r>
        <w:rPr>
          <w:b/>
        </w:rPr>
        <w:t xml:space="preserve">code: </w:t>
      </w:r>
      <w:r>
        <w:t>03.01.03</w:t>
      </w:r>
    </w:p>
    <w:p>
      <w:pPr>
        <w:ind w:left="720"/>
      </w:pPr>
      <w:r>
        <w:rPr>
          <w:b/>
        </w:rPr>
        <w:t xml:space="preserve">name: </w:t>
      </w:r>
      <w:r>
        <w:t>Extrusion Machines</w:t>
      </w:r>
    </w:p>
    <w:p>
      <w:pPr>
        <w:ind w:left="720"/>
      </w:pPr>
      <w:r>
        <w:rPr>
          <w:b/>
        </w:rPr>
        <w:t xml:space="preserve">code: </w:t>
      </w:r>
      <w:r>
        <w:t>03.02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Pipe Extruders</w:t>
      </w:r>
    </w:p>
    <w:p>
      <w:pPr>
        <w:ind w:left="1440"/>
      </w:pPr>
      <w:r>
        <w:rPr>
          <w:b/>
        </w:rPr>
        <w:t xml:space="preserve">code: </w:t>
      </w:r>
      <w:r>
        <w:t>03.02.01</w:t>
      </w:r>
    </w:p>
    <w:p>
      <w:pPr>
        <w:ind w:left="1440"/>
      </w:pPr>
      <w:r>
        <w:rPr>
          <w:b/>
        </w:rPr>
        <w:t xml:space="preserve">name: </w:t>
      </w:r>
      <w:r>
        <w:t>Profile Extruders</w:t>
      </w:r>
    </w:p>
    <w:p>
      <w:pPr>
        <w:ind w:left="1440"/>
      </w:pPr>
      <w:r>
        <w:rPr>
          <w:b/>
        </w:rPr>
        <w:t xml:space="preserve">code: </w:t>
      </w:r>
      <w:r>
        <w:t>03.02.02</w:t>
      </w:r>
    </w:p>
    <w:p>
      <w:pPr>
        <w:ind w:left="1440"/>
      </w:pPr>
      <w:r>
        <w:rPr>
          <w:b/>
        </w:rPr>
        <w:t xml:space="preserve">name: </w:t>
      </w:r>
      <w:r>
        <w:t>Film Extruders</w:t>
      </w:r>
    </w:p>
    <w:p>
      <w:pPr>
        <w:ind w:left="1440"/>
      </w:pPr>
      <w:r>
        <w:rPr>
          <w:b/>
        </w:rPr>
        <w:t xml:space="preserve">code: </w:t>
      </w:r>
      <w:r>
        <w:t>03.02.03</w:t>
      </w:r>
    </w:p>
    <w:p>
      <w:pPr>
        <w:ind w:left="1440"/>
      </w:pPr>
      <w:r>
        <w:rPr>
          <w:b/>
        </w:rPr>
        <w:t xml:space="preserve">name: </w:t>
      </w:r>
      <w:r>
        <w:t>Rubber Extruders</w:t>
      </w:r>
    </w:p>
    <w:p>
      <w:pPr>
        <w:ind w:left="1440"/>
      </w:pPr>
      <w:r>
        <w:rPr>
          <w:b/>
        </w:rPr>
        <w:t xml:space="preserve">code: </w:t>
      </w:r>
      <w:r>
        <w:t>03.02.04</w:t>
      </w:r>
    </w:p>
    <w:p>
      <w:pPr>
        <w:ind w:left="720"/>
      </w:pPr>
      <w:r>
        <w:rPr>
          <w:b/>
        </w:rPr>
        <w:t xml:space="preserve">name: </w:t>
      </w:r>
      <w:r>
        <w:t>Blow Molding Machines</w:t>
      </w:r>
    </w:p>
    <w:p>
      <w:pPr>
        <w:ind w:left="720"/>
      </w:pPr>
      <w:r>
        <w:rPr>
          <w:b/>
        </w:rPr>
        <w:t xml:space="preserve">code: </w:t>
      </w:r>
      <w:r>
        <w:t>03.03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Extrusion Blow Molders</w:t>
      </w:r>
    </w:p>
    <w:p>
      <w:pPr>
        <w:ind w:left="1440"/>
      </w:pPr>
      <w:r>
        <w:rPr>
          <w:b/>
        </w:rPr>
        <w:t xml:space="preserve">code: </w:t>
      </w:r>
      <w:r>
        <w:t>03.03.01</w:t>
      </w:r>
    </w:p>
    <w:p>
      <w:pPr>
        <w:ind w:left="1440"/>
      </w:pPr>
      <w:r>
        <w:rPr>
          <w:b/>
        </w:rPr>
        <w:t xml:space="preserve">name: </w:t>
      </w:r>
      <w:r>
        <w:t>Injection Blow Molders</w:t>
      </w:r>
    </w:p>
    <w:p>
      <w:pPr>
        <w:ind w:left="1440"/>
      </w:pPr>
      <w:r>
        <w:rPr>
          <w:b/>
        </w:rPr>
        <w:t xml:space="preserve">code: </w:t>
      </w:r>
      <w:r>
        <w:t>03.03.02</w:t>
      </w:r>
    </w:p>
    <w:p>
      <w:pPr>
        <w:ind w:left="1440"/>
      </w:pPr>
      <w:r>
        <w:rPr>
          <w:b/>
        </w:rPr>
        <w:t xml:space="preserve">name: </w:t>
      </w:r>
      <w:r>
        <w:t>Stretch Blow Molders</w:t>
      </w:r>
    </w:p>
    <w:p>
      <w:pPr>
        <w:ind w:left="1440"/>
      </w:pPr>
      <w:r>
        <w:rPr>
          <w:b/>
        </w:rPr>
        <w:t xml:space="preserve">code: </w:t>
      </w:r>
      <w:r>
        <w:t>03.03.03</w:t>
      </w:r>
    </w:p>
    <w:p>
      <w:pPr>
        <w:ind w:left="720"/>
      </w:pPr>
      <w:r>
        <w:rPr>
          <w:b/>
        </w:rPr>
        <w:t xml:space="preserve">name: </w:t>
      </w:r>
      <w:r>
        <w:t>Thermoforming Machines</w:t>
      </w:r>
    </w:p>
    <w:p>
      <w:pPr>
        <w:ind w:left="720"/>
      </w:pPr>
      <w:r>
        <w:rPr>
          <w:b/>
        </w:rPr>
        <w:t xml:space="preserve">code: </w:t>
      </w:r>
      <w:r>
        <w:t>03.04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Vacuum Forming Machines</w:t>
      </w:r>
    </w:p>
    <w:p>
      <w:pPr>
        <w:ind w:left="1440"/>
      </w:pPr>
      <w:r>
        <w:rPr>
          <w:b/>
        </w:rPr>
        <w:t xml:space="preserve">code: </w:t>
      </w:r>
      <w:r>
        <w:t>03.04.01</w:t>
      </w:r>
    </w:p>
    <w:p>
      <w:pPr>
        <w:ind w:left="1440"/>
      </w:pPr>
      <w:r>
        <w:rPr>
          <w:b/>
        </w:rPr>
        <w:t xml:space="preserve">name: </w:t>
      </w:r>
      <w:r>
        <w:t>Pressure Forming Machines</w:t>
      </w:r>
    </w:p>
    <w:p>
      <w:pPr>
        <w:ind w:left="1440"/>
      </w:pPr>
      <w:r>
        <w:rPr>
          <w:b/>
        </w:rPr>
        <w:t xml:space="preserve">code: </w:t>
      </w:r>
      <w:r>
        <w:t>03.04.02</w:t>
      </w:r>
    </w:p>
    <w:p>
      <w:pPr>
        <w:ind w:left="720"/>
      </w:pPr>
      <w:r>
        <w:rPr>
          <w:b/>
        </w:rPr>
        <w:t xml:space="preserve">name: </w:t>
      </w:r>
      <w:r>
        <w:t>Recycling Machines</w:t>
      </w:r>
    </w:p>
    <w:p>
      <w:pPr>
        <w:ind w:left="720"/>
      </w:pPr>
      <w:r>
        <w:rPr>
          <w:b/>
        </w:rPr>
        <w:t xml:space="preserve">code: </w:t>
      </w:r>
      <w:r>
        <w:t>03.05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Shredders</w:t>
      </w:r>
    </w:p>
    <w:p>
      <w:pPr>
        <w:ind w:left="1440"/>
      </w:pPr>
      <w:r>
        <w:rPr>
          <w:b/>
        </w:rPr>
        <w:t xml:space="preserve">code: </w:t>
      </w:r>
      <w:r>
        <w:t>03.05.01</w:t>
      </w:r>
    </w:p>
    <w:p>
      <w:pPr>
        <w:ind w:left="1440"/>
      </w:pPr>
      <w:r>
        <w:rPr>
          <w:b/>
        </w:rPr>
        <w:t xml:space="preserve">name: </w:t>
      </w:r>
      <w:r>
        <w:t>Granulators</w:t>
      </w:r>
    </w:p>
    <w:p>
      <w:pPr>
        <w:ind w:left="1440"/>
      </w:pPr>
      <w:r>
        <w:rPr>
          <w:b/>
        </w:rPr>
        <w:t xml:space="preserve">code: </w:t>
      </w:r>
      <w:r>
        <w:t>03.05.02</w:t>
      </w:r>
    </w:p>
    <w:p>
      <w:pPr>
        <w:ind w:left="1440"/>
      </w:pPr>
      <w:r>
        <w:rPr>
          <w:b/>
        </w:rPr>
        <w:t xml:space="preserve">name: </w:t>
      </w:r>
      <w:r>
        <w:t>Pelletizers</w:t>
      </w:r>
    </w:p>
    <w:p>
      <w:pPr>
        <w:ind w:left="1440"/>
      </w:pPr>
      <w:r>
        <w:rPr>
          <w:b/>
        </w:rPr>
        <w:t xml:space="preserve">code: </w:t>
      </w:r>
      <w:r>
        <w:t>03.05.03</w:t>
      </w:r>
    </w:p>
    <w:p>
      <w:pPr>
        <w:ind w:left="1440"/>
      </w:pPr>
      <w:r>
        <w:rPr>
          <w:b/>
        </w:rPr>
        <w:t xml:space="preserve">name: </w:t>
      </w:r>
      <w:r>
        <w:t>Agglomerators</w:t>
      </w:r>
    </w:p>
    <w:p>
      <w:pPr>
        <w:ind w:left="1440"/>
      </w:pPr>
      <w:r>
        <w:rPr>
          <w:b/>
        </w:rPr>
        <w:t xml:space="preserve">code: </w:t>
      </w:r>
      <w:r>
        <w:t>03.05.04</w:t>
      </w:r>
    </w:p>
    <w:p>
      <w:pPr>
        <w:ind w:left="720"/>
      </w:pPr>
      <w:r>
        <w:rPr>
          <w:b/>
        </w:rPr>
        <w:t xml:space="preserve">name: </w:t>
      </w:r>
      <w:r>
        <w:t>Compounding Systems</w:t>
      </w:r>
    </w:p>
    <w:p>
      <w:pPr>
        <w:ind w:left="720"/>
      </w:pPr>
      <w:r>
        <w:rPr>
          <w:b/>
        </w:rPr>
        <w:t xml:space="preserve">code: </w:t>
      </w:r>
      <w:r>
        <w:t>03.06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Kneaders</w:t>
      </w:r>
    </w:p>
    <w:p>
      <w:pPr>
        <w:ind w:left="1440"/>
      </w:pPr>
      <w:r>
        <w:rPr>
          <w:b/>
        </w:rPr>
        <w:t xml:space="preserve">code: </w:t>
      </w:r>
      <w:r>
        <w:t>03.06.01</w:t>
      </w:r>
    </w:p>
    <w:p>
      <w:pPr>
        <w:ind w:left="1440"/>
      </w:pPr>
      <w:r>
        <w:rPr>
          <w:b/>
        </w:rPr>
        <w:t xml:space="preserve">name: </w:t>
      </w:r>
      <w:r>
        <w:t>Mixers</w:t>
      </w:r>
    </w:p>
    <w:p>
      <w:pPr>
        <w:ind w:left="1440"/>
      </w:pPr>
      <w:r>
        <w:rPr>
          <w:b/>
        </w:rPr>
        <w:t xml:space="preserve">code: </w:t>
      </w:r>
      <w:r>
        <w:t>03.06.02</w:t>
      </w:r>
    </w:p>
    <w:p>
      <w:pPr>
        <w:ind w:left="720"/>
      </w:pPr>
      <w:r>
        <w:rPr>
          <w:b/>
        </w:rPr>
        <w:t xml:space="preserve">name: </w:t>
      </w:r>
      <w:r>
        <w:t>Foam Machinery</w:t>
      </w:r>
    </w:p>
    <w:p>
      <w:pPr>
        <w:ind w:left="720"/>
      </w:pPr>
      <w:r>
        <w:rPr>
          <w:b/>
        </w:rPr>
        <w:t xml:space="preserve">code: </w:t>
      </w:r>
      <w:r>
        <w:t>03.07</w:t>
      </w:r>
    </w:p>
    <w:p>
      <w:pPr>
        <w:pStyle w:val="Heading2"/>
      </w:pPr>
      <w:r>
        <w:rPr>
          <w:b/>
        </w:rPr>
        <w:t>subSubcategories</w:t>
      </w:r>
    </w:p>
    <w:p>
      <w:pPr>
        <w:ind w:left="720"/>
      </w:pPr>
      <w:r>
        <w:rPr>
          <w:b/>
        </w:rPr>
        <w:t xml:space="preserve">name: </w:t>
      </w:r>
      <w:r>
        <w:t>Calenders</w:t>
      </w:r>
    </w:p>
    <w:p>
      <w:pPr>
        <w:ind w:left="720"/>
      </w:pPr>
      <w:r>
        <w:rPr>
          <w:b/>
        </w:rPr>
        <w:t xml:space="preserve">code: </w:t>
      </w:r>
      <w:r>
        <w:t>03.08</w:t>
      </w:r>
    </w:p>
    <w:p>
      <w:pPr>
        <w:pStyle w:val="Heading2"/>
      </w:pPr>
      <w:r>
        <w:rPr>
          <w:b/>
        </w:rPr>
        <w:t>subSubcategories</w:t>
      </w:r>
    </w:p>
    <w:p>
      <w:pPr>
        <w:ind w:left="720"/>
      </w:pPr>
      <w:r>
        <w:rPr>
          <w:b/>
        </w:rPr>
        <w:t xml:space="preserve">name: </w:t>
      </w:r>
      <w:r>
        <w:t>Rotational Molding Machines</w:t>
      </w:r>
    </w:p>
    <w:p>
      <w:pPr>
        <w:ind w:left="720"/>
      </w:pPr>
      <w:r>
        <w:rPr>
          <w:b/>
        </w:rPr>
        <w:t xml:space="preserve">code: </w:t>
      </w:r>
      <w:r>
        <w:t>03.09</w:t>
      </w:r>
    </w:p>
    <w:p>
      <w:pPr>
        <w:pStyle w:val="Heading2"/>
      </w:pPr>
      <w:r>
        <w:rPr>
          <w:b/>
        </w:rPr>
        <w:t>subSubcategories</w:t>
      </w:r>
    </w:p>
    <w:p>
      <w:pPr>
        <w:ind w:left="0"/>
      </w:pPr>
      <w:r>
        <w:rPr>
          <w:b/>
        </w:rPr>
        <w:t xml:space="preserve">name: </w:t>
      </w:r>
      <w:r>
        <w:t>Textile Machinery</w:t>
      </w:r>
    </w:p>
    <w:p>
      <w:pPr>
        <w:ind w:left="0"/>
      </w:pPr>
      <w:r>
        <w:rPr>
          <w:b/>
        </w:rPr>
        <w:t xml:space="preserve">code: </w:t>
      </w:r>
      <w:r>
        <w:t>04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Spinning Machines</w:t>
      </w:r>
    </w:p>
    <w:p>
      <w:pPr>
        <w:ind w:left="720"/>
      </w:pPr>
      <w:r>
        <w:rPr>
          <w:b/>
        </w:rPr>
        <w:t xml:space="preserve">code: </w:t>
      </w:r>
      <w:r>
        <w:t>04.01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Ring Spinning Machines</w:t>
      </w:r>
    </w:p>
    <w:p>
      <w:pPr>
        <w:ind w:left="1440"/>
      </w:pPr>
      <w:r>
        <w:rPr>
          <w:b/>
        </w:rPr>
        <w:t xml:space="preserve">code: </w:t>
      </w:r>
      <w:r>
        <w:t>04.01.01</w:t>
      </w:r>
    </w:p>
    <w:p>
      <w:pPr>
        <w:ind w:left="1440"/>
      </w:pPr>
      <w:r>
        <w:rPr>
          <w:b/>
        </w:rPr>
        <w:t xml:space="preserve">name: </w:t>
      </w:r>
      <w:r>
        <w:t>Open-End Spinning Machines</w:t>
      </w:r>
    </w:p>
    <w:p>
      <w:pPr>
        <w:ind w:left="1440"/>
      </w:pPr>
      <w:r>
        <w:rPr>
          <w:b/>
        </w:rPr>
        <w:t xml:space="preserve">code: </w:t>
      </w:r>
      <w:r>
        <w:t>04.01.02</w:t>
      </w:r>
    </w:p>
    <w:p>
      <w:pPr>
        <w:ind w:left="1440"/>
      </w:pPr>
      <w:r>
        <w:rPr>
          <w:b/>
        </w:rPr>
        <w:t xml:space="preserve">name: </w:t>
      </w:r>
      <w:r>
        <w:t>Rotor Spinning Machines</w:t>
      </w:r>
    </w:p>
    <w:p>
      <w:pPr>
        <w:ind w:left="1440"/>
      </w:pPr>
      <w:r>
        <w:rPr>
          <w:b/>
        </w:rPr>
        <w:t xml:space="preserve">code: </w:t>
      </w:r>
      <w:r>
        <w:t>04.01.03</w:t>
      </w:r>
    </w:p>
    <w:p>
      <w:pPr>
        <w:ind w:left="720"/>
      </w:pPr>
      <w:r>
        <w:rPr>
          <w:b/>
        </w:rPr>
        <w:t xml:space="preserve">name: </w:t>
      </w:r>
      <w:r>
        <w:t>Weaving Machines</w:t>
      </w:r>
    </w:p>
    <w:p>
      <w:pPr>
        <w:ind w:left="720"/>
      </w:pPr>
      <w:r>
        <w:rPr>
          <w:b/>
        </w:rPr>
        <w:t xml:space="preserve">code: </w:t>
      </w:r>
      <w:r>
        <w:t>04.02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Air Jet Looms</w:t>
      </w:r>
    </w:p>
    <w:p>
      <w:pPr>
        <w:ind w:left="1440"/>
      </w:pPr>
      <w:r>
        <w:rPr>
          <w:b/>
        </w:rPr>
        <w:t xml:space="preserve">code: </w:t>
      </w:r>
      <w:r>
        <w:t>04.02.01</w:t>
      </w:r>
    </w:p>
    <w:p>
      <w:pPr>
        <w:ind w:left="1440"/>
      </w:pPr>
      <w:r>
        <w:rPr>
          <w:b/>
        </w:rPr>
        <w:t xml:space="preserve">name: </w:t>
      </w:r>
      <w:r>
        <w:t>Rapier Looms</w:t>
      </w:r>
    </w:p>
    <w:p>
      <w:pPr>
        <w:ind w:left="1440"/>
      </w:pPr>
      <w:r>
        <w:rPr>
          <w:b/>
        </w:rPr>
        <w:t xml:space="preserve">code: </w:t>
      </w:r>
      <w:r>
        <w:t>04.02.02</w:t>
      </w:r>
    </w:p>
    <w:p>
      <w:pPr>
        <w:ind w:left="1440"/>
      </w:pPr>
      <w:r>
        <w:rPr>
          <w:b/>
        </w:rPr>
        <w:t xml:space="preserve">name: </w:t>
      </w:r>
      <w:r>
        <w:t>Projectile Looms</w:t>
      </w:r>
    </w:p>
    <w:p>
      <w:pPr>
        <w:ind w:left="1440"/>
      </w:pPr>
      <w:r>
        <w:rPr>
          <w:b/>
        </w:rPr>
        <w:t xml:space="preserve">code: </w:t>
      </w:r>
      <w:r>
        <w:t>04.02.03</w:t>
      </w:r>
    </w:p>
    <w:p>
      <w:pPr>
        <w:ind w:left="720"/>
      </w:pPr>
      <w:r>
        <w:rPr>
          <w:b/>
        </w:rPr>
        <w:t xml:space="preserve">name: </w:t>
      </w:r>
      <w:r>
        <w:t>Knitting Machines</w:t>
      </w:r>
    </w:p>
    <w:p>
      <w:pPr>
        <w:ind w:left="720"/>
      </w:pPr>
      <w:r>
        <w:rPr>
          <w:b/>
        </w:rPr>
        <w:t xml:space="preserve">code: </w:t>
      </w:r>
      <w:r>
        <w:t>04.03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Warp Knitting Machines</w:t>
      </w:r>
    </w:p>
    <w:p>
      <w:pPr>
        <w:ind w:left="1440"/>
      </w:pPr>
      <w:r>
        <w:rPr>
          <w:b/>
        </w:rPr>
        <w:t xml:space="preserve">code: </w:t>
      </w:r>
      <w:r>
        <w:t>04.03.01</w:t>
      </w:r>
    </w:p>
    <w:p>
      <w:pPr>
        <w:ind w:left="1440"/>
      </w:pPr>
      <w:r>
        <w:rPr>
          <w:b/>
        </w:rPr>
        <w:t xml:space="preserve">name: </w:t>
      </w:r>
      <w:r>
        <w:t>Circular Knitting Machines</w:t>
      </w:r>
    </w:p>
    <w:p>
      <w:pPr>
        <w:ind w:left="1440"/>
      </w:pPr>
      <w:r>
        <w:rPr>
          <w:b/>
        </w:rPr>
        <w:t xml:space="preserve">code: </w:t>
      </w:r>
      <w:r>
        <w:t>04.03.02</w:t>
      </w:r>
    </w:p>
    <w:p>
      <w:pPr>
        <w:ind w:left="1440"/>
      </w:pPr>
      <w:r>
        <w:rPr>
          <w:b/>
        </w:rPr>
        <w:t xml:space="preserve">name: </w:t>
      </w:r>
      <w:r>
        <w:t>Flat Knitting Machines</w:t>
      </w:r>
    </w:p>
    <w:p>
      <w:pPr>
        <w:ind w:left="1440"/>
      </w:pPr>
      <w:r>
        <w:rPr>
          <w:b/>
        </w:rPr>
        <w:t xml:space="preserve">code: </w:t>
      </w:r>
      <w:r>
        <w:t>04.03.03</w:t>
      </w:r>
    </w:p>
    <w:p>
      <w:pPr>
        <w:ind w:left="720"/>
      </w:pPr>
      <w:r>
        <w:rPr>
          <w:b/>
        </w:rPr>
        <w:t xml:space="preserve">name: </w:t>
      </w:r>
      <w:r>
        <w:t>Dyeing &amp; Finishing Machines</w:t>
      </w:r>
    </w:p>
    <w:p>
      <w:pPr>
        <w:ind w:left="720"/>
      </w:pPr>
      <w:r>
        <w:rPr>
          <w:b/>
        </w:rPr>
        <w:t xml:space="preserve">code: </w:t>
      </w:r>
      <w:r>
        <w:t>04.04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Fabric Dyeing Machines</w:t>
      </w:r>
    </w:p>
    <w:p>
      <w:pPr>
        <w:ind w:left="1440"/>
      </w:pPr>
      <w:r>
        <w:rPr>
          <w:b/>
        </w:rPr>
        <w:t xml:space="preserve">code: </w:t>
      </w:r>
      <w:r>
        <w:t>04.04.01</w:t>
      </w:r>
    </w:p>
    <w:p>
      <w:pPr>
        <w:ind w:left="1440"/>
      </w:pPr>
      <w:r>
        <w:rPr>
          <w:b/>
        </w:rPr>
        <w:t xml:space="preserve">name: </w:t>
      </w:r>
      <w:r>
        <w:t>Yarn Dyeing Machines</w:t>
      </w:r>
    </w:p>
    <w:p>
      <w:pPr>
        <w:ind w:left="1440"/>
      </w:pPr>
      <w:r>
        <w:rPr>
          <w:b/>
        </w:rPr>
        <w:t xml:space="preserve">code: </w:t>
      </w:r>
      <w:r>
        <w:t>04.04.02</w:t>
      </w:r>
    </w:p>
    <w:p>
      <w:pPr>
        <w:ind w:left="1440"/>
      </w:pPr>
      <w:r>
        <w:rPr>
          <w:b/>
        </w:rPr>
        <w:t xml:space="preserve">name: </w:t>
      </w:r>
      <w:r>
        <w:t>Printing Machines</w:t>
      </w:r>
    </w:p>
    <w:p>
      <w:pPr>
        <w:ind w:left="1440"/>
      </w:pPr>
      <w:r>
        <w:rPr>
          <w:b/>
        </w:rPr>
        <w:t xml:space="preserve">code: </w:t>
      </w:r>
      <w:r>
        <w:t>04.04.03</w:t>
      </w:r>
    </w:p>
    <w:p>
      <w:pPr>
        <w:ind w:left="1440"/>
      </w:pPr>
      <w:r>
        <w:rPr>
          <w:b/>
        </w:rPr>
        <w:t xml:space="preserve">name: </w:t>
      </w:r>
      <w:r>
        <w:t>Calenders</w:t>
      </w:r>
    </w:p>
    <w:p>
      <w:pPr>
        <w:ind w:left="1440"/>
      </w:pPr>
      <w:r>
        <w:rPr>
          <w:b/>
        </w:rPr>
        <w:t xml:space="preserve">code: </w:t>
      </w:r>
      <w:r>
        <w:t>04.04.04</w:t>
      </w:r>
    </w:p>
    <w:p>
      <w:pPr>
        <w:ind w:left="1440"/>
      </w:pPr>
      <w:r>
        <w:rPr>
          <w:b/>
        </w:rPr>
        <w:t xml:space="preserve">name: </w:t>
      </w:r>
      <w:r>
        <w:t>Sanforizing Machines</w:t>
      </w:r>
    </w:p>
    <w:p>
      <w:pPr>
        <w:ind w:left="1440"/>
      </w:pPr>
      <w:r>
        <w:rPr>
          <w:b/>
        </w:rPr>
        <w:t xml:space="preserve">code: </w:t>
      </w:r>
      <w:r>
        <w:t>04.04.05</w:t>
      </w:r>
    </w:p>
    <w:p>
      <w:pPr>
        <w:ind w:left="720"/>
      </w:pPr>
      <w:r>
        <w:rPr>
          <w:b/>
        </w:rPr>
        <w:t xml:space="preserve">name: </w:t>
      </w:r>
      <w:r>
        <w:t>Nonwoven Machines</w:t>
      </w:r>
    </w:p>
    <w:p>
      <w:pPr>
        <w:ind w:left="720"/>
      </w:pPr>
      <w:r>
        <w:rPr>
          <w:b/>
        </w:rPr>
        <w:t xml:space="preserve">code: </w:t>
      </w:r>
      <w:r>
        <w:t>04.05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Spunbond Systems</w:t>
      </w:r>
    </w:p>
    <w:p>
      <w:pPr>
        <w:ind w:left="1440"/>
      </w:pPr>
      <w:r>
        <w:rPr>
          <w:b/>
        </w:rPr>
        <w:t xml:space="preserve">code: </w:t>
      </w:r>
      <w:r>
        <w:t>04.05.01</w:t>
      </w:r>
    </w:p>
    <w:p>
      <w:pPr>
        <w:ind w:left="1440"/>
      </w:pPr>
      <w:r>
        <w:rPr>
          <w:b/>
        </w:rPr>
        <w:t xml:space="preserve">name: </w:t>
      </w:r>
      <w:r>
        <w:t>Meltblown Systems</w:t>
      </w:r>
    </w:p>
    <w:p>
      <w:pPr>
        <w:ind w:left="1440"/>
      </w:pPr>
      <w:r>
        <w:rPr>
          <w:b/>
        </w:rPr>
        <w:t xml:space="preserve">code: </w:t>
      </w:r>
      <w:r>
        <w:t>04.05.02</w:t>
      </w:r>
    </w:p>
    <w:p>
      <w:pPr>
        <w:ind w:left="720"/>
      </w:pPr>
      <w:r>
        <w:rPr>
          <w:b/>
        </w:rPr>
        <w:t xml:space="preserve">name: </w:t>
      </w:r>
      <w:r>
        <w:t>Sewing &amp; Garment Machines</w:t>
      </w:r>
    </w:p>
    <w:p>
      <w:pPr>
        <w:ind w:left="720"/>
      </w:pPr>
      <w:r>
        <w:rPr>
          <w:b/>
        </w:rPr>
        <w:t xml:space="preserve">code: </w:t>
      </w:r>
      <w:r>
        <w:t>04.06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Straight Stitch Machines</w:t>
      </w:r>
    </w:p>
    <w:p>
      <w:pPr>
        <w:ind w:left="1440"/>
      </w:pPr>
      <w:r>
        <w:rPr>
          <w:b/>
        </w:rPr>
        <w:t xml:space="preserve">code: </w:t>
      </w:r>
      <w:r>
        <w:t>04.06.01</w:t>
      </w:r>
    </w:p>
    <w:p>
      <w:pPr>
        <w:ind w:left="1440"/>
      </w:pPr>
      <w:r>
        <w:rPr>
          <w:b/>
        </w:rPr>
        <w:t xml:space="preserve">name: </w:t>
      </w:r>
      <w:r>
        <w:t>Overlock Machines</w:t>
      </w:r>
    </w:p>
    <w:p>
      <w:pPr>
        <w:ind w:left="1440"/>
      </w:pPr>
      <w:r>
        <w:rPr>
          <w:b/>
        </w:rPr>
        <w:t xml:space="preserve">code: </w:t>
      </w:r>
      <w:r>
        <w:t>04.06.02</w:t>
      </w:r>
    </w:p>
    <w:p>
      <w:pPr>
        <w:ind w:left="1440"/>
      </w:pPr>
      <w:r>
        <w:rPr>
          <w:b/>
        </w:rPr>
        <w:t xml:space="preserve">name: </w:t>
      </w:r>
      <w:r>
        <w:t>Straight Knife Cutters</w:t>
      </w:r>
    </w:p>
    <w:p>
      <w:pPr>
        <w:ind w:left="1440"/>
      </w:pPr>
      <w:r>
        <w:rPr>
          <w:b/>
        </w:rPr>
        <w:t xml:space="preserve">code: </w:t>
      </w:r>
      <w:r>
        <w:t>04.06.03</w:t>
      </w:r>
    </w:p>
    <w:p>
      <w:pPr>
        <w:ind w:left="1440"/>
      </w:pPr>
      <w:r>
        <w:rPr>
          <w:b/>
        </w:rPr>
        <w:t xml:space="preserve">name: </w:t>
      </w:r>
      <w:r>
        <w:t>Band Knife Cutters</w:t>
      </w:r>
    </w:p>
    <w:p>
      <w:pPr>
        <w:ind w:left="1440"/>
      </w:pPr>
      <w:r>
        <w:rPr>
          <w:b/>
        </w:rPr>
        <w:t xml:space="preserve">code: </w:t>
      </w:r>
      <w:r>
        <w:t>04.06.04</w:t>
      </w:r>
    </w:p>
    <w:p>
      <w:pPr>
        <w:ind w:left="1440"/>
      </w:pPr>
      <w:r>
        <w:rPr>
          <w:b/>
        </w:rPr>
        <w:t xml:space="preserve">name: </w:t>
      </w:r>
      <w:r>
        <w:t>Embroidery Machines</w:t>
      </w:r>
    </w:p>
    <w:p>
      <w:pPr>
        <w:ind w:left="1440"/>
      </w:pPr>
      <w:r>
        <w:rPr>
          <w:b/>
        </w:rPr>
        <w:t xml:space="preserve">code: </w:t>
      </w:r>
      <w:r>
        <w:t>04.06.05</w:t>
      </w:r>
    </w:p>
    <w:p>
      <w:pPr>
        <w:ind w:left="720"/>
      </w:pPr>
      <w:r>
        <w:rPr>
          <w:b/>
        </w:rPr>
        <w:t xml:space="preserve">name: </w:t>
      </w:r>
      <w:r>
        <w:t>Textile Testing Equipment</w:t>
      </w:r>
    </w:p>
    <w:p>
      <w:pPr>
        <w:ind w:left="720"/>
      </w:pPr>
      <w:r>
        <w:rPr>
          <w:b/>
        </w:rPr>
        <w:t xml:space="preserve">code: </w:t>
      </w:r>
      <w:r>
        <w:t>04.07</w:t>
      </w:r>
    </w:p>
    <w:p>
      <w:pPr>
        <w:pStyle w:val="Heading2"/>
      </w:pPr>
      <w:r>
        <w:rPr>
          <w:b/>
        </w:rPr>
        <w:t>subSubcategories</w:t>
      </w:r>
    </w:p>
    <w:p>
      <w:pPr>
        <w:ind w:left="720"/>
      </w:pPr>
      <w:r>
        <w:rPr>
          <w:b/>
        </w:rPr>
        <w:t xml:space="preserve">name: </w:t>
      </w:r>
      <w:r>
        <w:t>Winding &amp; Twisting Machines</w:t>
      </w:r>
    </w:p>
    <w:p>
      <w:pPr>
        <w:ind w:left="720"/>
      </w:pPr>
      <w:r>
        <w:rPr>
          <w:b/>
        </w:rPr>
        <w:t xml:space="preserve">code: </w:t>
      </w:r>
      <w:r>
        <w:t>04.08</w:t>
      </w:r>
    </w:p>
    <w:p>
      <w:pPr>
        <w:pStyle w:val="Heading2"/>
      </w:pPr>
      <w:r>
        <w:rPr>
          <w:b/>
        </w:rPr>
        <w:t>subSubcategories</w:t>
      </w:r>
    </w:p>
    <w:p>
      <w:pPr>
        <w:ind w:left="0"/>
      </w:pPr>
      <w:r>
        <w:rPr>
          <w:b/>
        </w:rPr>
        <w:t xml:space="preserve">name: </w:t>
      </w:r>
      <w:r>
        <w:t>Food Processing Machinery</w:t>
      </w:r>
    </w:p>
    <w:p>
      <w:pPr>
        <w:ind w:left="0"/>
      </w:pPr>
      <w:r>
        <w:rPr>
          <w:b/>
        </w:rPr>
        <w:t xml:space="preserve">code: </w:t>
      </w:r>
      <w:r>
        <w:t>05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Bakery Equipment</w:t>
      </w:r>
    </w:p>
    <w:p>
      <w:pPr>
        <w:ind w:left="720"/>
      </w:pPr>
      <w:r>
        <w:rPr>
          <w:b/>
        </w:rPr>
        <w:t xml:space="preserve">code: </w:t>
      </w:r>
      <w:r>
        <w:t>05.01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Dough Mixers</w:t>
      </w:r>
    </w:p>
    <w:p>
      <w:pPr>
        <w:ind w:left="1440"/>
      </w:pPr>
      <w:r>
        <w:rPr>
          <w:b/>
        </w:rPr>
        <w:t xml:space="preserve">code: </w:t>
      </w:r>
      <w:r>
        <w:t>05.01.01</w:t>
      </w:r>
    </w:p>
    <w:p>
      <w:pPr>
        <w:ind w:left="1440"/>
      </w:pPr>
      <w:r>
        <w:rPr>
          <w:b/>
        </w:rPr>
        <w:t xml:space="preserve">name: </w:t>
      </w:r>
      <w:r>
        <w:t>Dough Dividers</w:t>
      </w:r>
    </w:p>
    <w:p>
      <w:pPr>
        <w:ind w:left="1440"/>
      </w:pPr>
      <w:r>
        <w:rPr>
          <w:b/>
        </w:rPr>
        <w:t xml:space="preserve">code: </w:t>
      </w:r>
      <w:r>
        <w:t>05.01.02</w:t>
      </w:r>
    </w:p>
    <w:p>
      <w:pPr>
        <w:ind w:left="1440"/>
      </w:pPr>
      <w:r>
        <w:rPr>
          <w:b/>
        </w:rPr>
        <w:t xml:space="preserve">name: </w:t>
      </w:r>
      <w:r>
        <w:t>Deck Ovens</w:t>
      </w:r>
    </w:p>
    <w:p>
      <w:pPr>
        <w:ind w:left="1440"/>
      </w:pPr>
      <w:r>
        <w:rPr>
          <w:b/>
        </w:rPr>
        <w:t xml:space="preserve">code: </w:t>
      </w:r>
      <w:r>
        <w:t>05.01.03</w:t>
      </w:r>
    </w:p>
    <w:p>
      <w:pPr>
        <w:ind w:left="1440"/>
      </w:pPr>
      <w:r>
        <w:rPr>
          <w:b/>
        </w:rPr>
        <w:t xml:space="preserve">name: </w:t>
      </w:r>
      <w:r>
        <w:t>Rack Ovens</w:t>
      </w:r>
    </w:p>
    <w:p>
      <w:pPr>
        <w:ind w:left="1440"/>
      </w:pPr>
      <w:r>
        <w:rPr>
          <w:b/>
        </w:rPr>
        <w:t xml:space="preserve">code: </w:t>
      </w:r>
      <w:r>
        <w:t>05.01.04</w:t>
      </w:r>
    </w:p>
    <w:p>
      <w:pPr>
        <w:ind w:left="1440"/>
      </w:pPr>
      <w:r>
        <w:rPr>
          <w:b/>
        </w:rPr>
        <w:t xml:space="preserve">name: </w:t>
      </w:r>
      <w:r>
        <w:t>Proofing Cabinets</w:t>
      </w:r>
    </w:p>
    <w:p>
      <w:pPr>
        <w:ind w:left="1440"/>
      </w:pPr>
      <w:r>
        <w:rPr>
          <w:b/>
        </w:rPr>
        <w:t xml:space="preserve">code: </w:t>
      </w:r>
      <w:r>
        <w:t>05.01.05</w:t>
      </w:r>
    </w:p>
    <w:p>
      <w:pPr>
        <w:ind w:left="720"/>
      </w:pPr>
      <w:r>
        <w:rPr>
          <w:b/>
        </w:rPr>
        <w:t xml:space="preserve">name: </w:t>
      </w:r>
      <w:r>
        <w:t>Meat Processing</w:t>
      </w:r>
    </w:p>
    <w:p>
      <w:pPr>
        <w:ind w:left="720"/>
      </w:pPr>
      <w:r>
        <w:rPr>
          <w:b/>
        </w:rPr>
        <w:t xml:space="preserve">code: </w:t>
      </w:r>
      <w:r>
        <w:t>05.02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Meat Grinders</w:t>
      </w:r>
    </w:p>
    <w:p>
      <w:pPr>
        <w:ind w:left="1440"/>
      </w:pPr>
      <w:r>
        <w:rPr>
          <w:b/>
        </w:rPr>
        <w:t xml:space="preserve">code: </w:t>
      </w:r>
      <w:r>
        <w:t>05.02.01</w:t>
      </w:r>
    </w:p>
    <w:p>
      <w:pPr>
        <w:ind w:left="1440"/>
      </w:pPr>
      <w:r>
        <w:rPr>
          <w:b/>
        </w:rPr>
        <w:t xml:space="preserve">name: </w:t>
      </w:r>
      <w:r>
        <w:t>Meat Slicers</w:t>
      </w:r>
    </w:p>
    <w:p>
      <w:pPr>
        <w:ind w:left="1440"/>
      </w:pPr>
      <w:r>
        <w:rPr>
          <w:b/>
        </w:rPr>
        <w:t xml:space="preserve">code: </w:t>
      </w:r>
      <w:r>
        <w:t>05.02.02</w:t>
      </w:r>
    </w:p>
    <w:p>
      <w:pPr>
        <w:ind w:left="1440"/>
      </w:pPr>
      <w:r>
        <w:rPr>
          <w:b/>
        </w:rPr>
        <w:t xml:space="preserve">name: </w:t>
      </w:r>
      <w:r>
        <w:t>Sausage Fillers</w:t>
      </w:r>
    </w:p>
    <w:p>
      <w:pPr>
        <w:ind w:left="1440"/>
      </w:pPr>
      <w:r>
        <w:rPr>
          <w:b/>
        </w:rPr>
        <w:t xml:space="preserve">code: </w:t>
      </w:r>
      <w:r>
        <w:t>05.02.03</w:t>
      </w:r>
    </w:p>
    <w:p>
      <w:pPr>
        <w:ind w:left="1440"/>
      </w:pPr>
      <w:r>
        <w:rPr>
          <w:b/>
        </w:rPr>
        <w:t xml:space="preserve">name: </w:t>
      </w:r>
      <w:r>
        <w:t>Meat Mixers</w:t>
      </w:r>
    </w:p>
    <w:p>
      <w:pPr>
        <w:ind w:left="1440"/>
      </w:pPr>
      <w:r>
        <w:rPr>
          <w:b/>
        </w:rPr>
        <w:t xml:space="preserve">code: </w:t>
      </w:r>
      <w:r>
        <w:t>05.02.04</w:t>
      </w:r>
    </w:p>
    <w:p>
      <w:pPr>
        <w:ind w:left="720"/>
      </w:pPr>
      <w:r>
        <w:rPr>
          <w:b/>
        </w:rPr>
        <w:t xml:space="preserve">name: </w:t>
      </w:r>
      <w:r>
        <w:t>Beverage Production</w:t>
      </w:r>
    </w:p>
    <w:p>
      <w:pPr>
        <w:ind w:left="720"/>
      </w:pPr>
      <w:r>
        <w:rPr>
          <w:b/>
        </w:rPr>
        <w:t xml:space="preserve">code: </w:t>
      </w:r>
      <w:r>
        <w:t>05.03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Mash Tuns</w:t>
      </w:r>
    </w:p>
    <w:p>
      <w:pPr>
        <w:ind w:left="1440"/>
      </w:pPr>
      <w:r>
        <w:rPr>
          <w:b/>
        </w:rPr>
        <w:t xml:space="preserve">code: </w:t>
      </w:r>
      <w:r>
        <w:t>05.03.01</w:t>
      </w:r>
    </w:p>
    <w:p>
      <w:pPr>
        <w:ind w:left="1440"/>
      </w:pPr>
      <w:r>
        <w:rPr>
          <w:b/>
        </w:rPr>
        <w:t xml:space="preserve">name: </w:t>
      </w:r>
      <w:r>
        <w:t>Fermentation Tanks</w:t>
      </w:r>
    </w:p>
    <w:p>
      <w:pPr>
        <w:ind w:left="1440"/>
      </w:pPr>
      <w:r>
        <w:rPr>
          <w:b/>
        </w:rPr>
        <w:t xml:space="preserve">code: </w:t>
      </w:r>
      <w:r>
        <w:t>05.03.02</w:t>
      </w:r>
    </w:p>
    <w:p>
      <w:pPr>
        <w:ind w:left="1440"/>
      </w:pPr>
      <w:r>
        <w:rPr>
          <w:b/>
        </w:rPr>
        <w:t xml:space="preserve">name: </w:t>
      </w:r>
      <w:r>
        <w:t>Filling &amp; Canning Lines</w:t>
      </w:r>
    </w:p>
    <w:p>
      <w:pPr>
        <w:ind w:left="1440"/>
      </w:pPr>
      <w:r>
        <w:rPr>
          <w:b/>
        </w:rPr>
        <w:t xml:space="preserve">code: </w:t>
      </w:r>
      <w:r>
        <w:t>05.03.03</w:t>
      </w:r>
    </w:p>
    <w:p>
      <w:pPr>
        <w:ind w:left="1440"/>
      </w:pPr>
      <w:r>
        <w:rPr>
          <w:b/>
        </w:rPr>
        <w:t xml:space="preserve">name: </w:t>
      </w:r>
      <w:r>
        <w:t>Pasteurizers</w:t>
      </w:r>
    </w:p>
    <w:p>
      <w:pPr>
        <w:ind w:left="1440"/>
      </w:pPr>
      <w:r>
        <w:rPr>
          <w:b/>
        </w:rPr>
        <w:t xml:space="preserve">code: </w:t>
      </w:r>
      <w:r>
        <w:t>05.03.04</w:t>
      </w:r>
    </w:p>
    <w:p>
      <w:pPr>
        <w:ind w:left="720"/>
      </w:pPr>
      <w:r>
        <w:rPr>
          <w:b/>
        </w:rPr>
        <w:t xml:space="preserve">name: </w:t>
      </w:r>
      <w:r>
        <w:t>Dairy Equipment</w:t>
      </w:r>
    </w:p>
    <w:p>
      <w:pPr>
        <w:ind w:left="720"/>
      </w:pPr>
      <w:r>
        <w:rPr>
          <w:b/>
        </w:rPr>
        <w:t xml:space="preserve">code: </w:t>
      </w:r>
      <w:r>
        <w:t>05.04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Milk Pasteurizers</w:t>
      </w:r>
    </w:p>
    <w:p>
      <w:pPr>
        <w:ind w:left="1440"/>
      </w:pPr>
      <w:r>
        <w:rPr>
          <w:b/>
        </w:rPr>
        <w:t xml:space="preserve">code: </w:t>
      </w:r>
      <w:r>
        <w:t>05.04.01</w:t>
      </w:r>
    </w:p>
    <w:p>
      <w:pPr>
        <w:ind w:left="1440"/>
      </w:pPr>
      <w:r>
        <w:rPr>
          <w:b/>
        </w:rPr>
        <w:t xml:space="preserve">name: </w:t>
      </w:r>
      <w:r>
        <w:t>Cheese Making Equipment</w:t>
      </w:r>
    </w:p>
    <w:p>
      <w:pPr>
        <w:ind w:left="1440"/>
      </w:pPr>
      <w:r>
        <w:rPr>
          <w:b/>
        </w:rPr>
        <w:t xml:space="preserve">code: </w:t>
      </w:r>
      <w:r>
        <w:t>05.04.02</w:t>
      </w:r>
    </w:p>
    <w:p>
      <w:pPr>
        <w:ind w:left="1440"/>
      </w:pPr>
      <w:r>
        <w:rPr>
          <w:b/>
        </w:rPr>
        <w:t xml:space="preserve">name: </w:t>
      </w:r>
      <w:r>
        <w:t>Cream Separators</w:t>
      </w:r>
    </w:p>
    <w:p>
      <w:pPr>
        <w:ind w:left="1440"/>
      </w:pPr>
      <w:r>
        <w:rPr>
          <w:b/>
        </w:rPr>
        <w:t xml:space="preserve">code: </w:t>
      </w:r>
      <w:r>
        <w:t>05.04.03</w:t>
      </w:r>
    </w:p>
    <w:p>
      <w:pPr>
        <w:ind w:left="720"/>
      </w:pPr>
      <w:r>
        <w:rPr>
          <w:b/>
        </w:rPr>
        <w:t xml:space="preserve">name: </w:t>
      </w:r>
      <w:r>
        <w:t>Confectionery Machines</w:t>
      </w:r>
    </w:p>
    <w:p>
      <w:pPr>
        <w:ind w:left="720"/>
      </w:pPr>
      <w:r>
        <w:rPr>
          <w:b/>
        </w:rPr>
        <w:t xml:space="preserve">code: </w:t>
      </w:r>
      <w:r>
        <w:t>05.05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Chocolate Tempering Machines</w:t>
      </w:r>
    </w:p>
    <w:p>
      <w:pPr>
        <w:ind w:left="1440"/>
      </w:pPr>
      <w:r>
        <w:rPr>
          <w:b/>
        </w:rPr>
        <w:t xml:space="preserve">code: </w:t>
      </w:r>
      <w:r>
        <w:t>05.05.01</w:t>
      </w:r>
    </w:p>
    <w:p>
      <w:pPr>
        <w:ind w:left="1440"/>
      </w:pPr>
      <w:r>
        <w:rPr>
          <w:b/>
        </w:rPr>
        <w:t xml:space="preserve">name: </w:t>
      </w:r>
      <w:r>
        <w:t>Candy Making Machines</w:t>
      </w:r>
    </w:p>
    <w:p>
      <w:pPr>
        <w:ind w:left="1440"/>
      </w:pPr>
      <w:r>
        <w:rPr>
          <w:b/>
        </w:rPr>
        <w:t xml:space="preserve">code: </w:t>
      </w:r>
      <w:r>
        <w:t>05.05.02</w:t>
      </w:r>
    </w:p>
    <w:p>
      <w:pPr>
        <w:ind w:left="720"/>
      </w:pPr>
      <w:r>
        <w:rPr>
          <w:b/>
        </w:rPr>
        <w:t xml:space="preserve">name: </w:t>
      </w:r>
      <w:r>
        <w:t>Fruit &amp; Vegetable Processing</w:t>
      </w:r>
    </w:p>
    <w:p>
      <w:pPr>
        <w:ind w:left="720"/>
      </w:pPr>
      <w:r>
        <w:rPr>
          <w:b/>
        </w:rPr>
        <w:t xml:space="preserve">code: </w:t>
      </w:r>
      <w:r>
        <w:t>05.06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Washing Machines</w:t>
      </w:r>
    </w:p>
    <w:p>
      <w:pPr>
        <w:ind w:left="1440"/>
      </w:pPr>
      <w:r>
        <w:rPr>
          <w:b/>
        </w:rPr>
        <w:t xml:space="preserve">code: </w:t>
      </w:r>
      <w:r>
        <w:t>05.06.01</w:t>
      </w:r>
    </w:p>
    <w:p>
      <w:pPr>
        <w:ind w:left="1440"/>
      </w:pPr>
      <w:r>
        <w:rPr>
          <w:b/>
        </w:rPr>
        <w:t xml:space="preserve">name: </w:t>
      </w:r>
      <w:r>
        <w:t>Peeling Machines</w:t>
      </w:r>
    </w:p>
    <w:p>
      <w:pPr>
        <w:ind w:left="1440"/>
      </w:pPr>
      <w:r>
        <w:rPr>
          <w:b/>
        </w:rPr>
        <w:t xml:space="preserve">code: </w:t>
      </w:r>
      <w:r>
        <w:t>05.06.02</w:t>
      </w:r>
    </w:p>
    <w:p>
      <w:pPr>
        <w:ind w:left="1440"/>
      </w:pPr>
      <w:r>
        <w:rPr>
          <w:b/>
        </w:rPr>
        <w:t xml:space="preserve">name: </w:t>
      </w:r>
      <w:r>
        <w:t>Cutting &amp; Dicing Machines</w:t>
      </w:r>
    </w:p>
    <w:p>
      <w:pPr>
        <w:ind w:left="1440"/>
      </w:pPr>
      <w:r>
        <w:rPr>
          <w:b/>
        </w:rPr>
        <w:t xml:space="preserve">code: </w:t>
      </w:r>
      <w:r>
        <w:t>05.06.03</w:t>
      </w:r>
    </w:p>
    <w:p>
      <w:pPr>
        <w:ind w:left="720"/>
      </w:pPr>
      <w:r>
        <w:rPr>
          <w:b/>
        </w:rPr>
        <w:t xml:space="preserve">name: </w:t>
      </w:r>
      <w:r>
        <w:t>Food Packaging</w:t>
      </w:r>
    </w:p>
    <w:p>
      <w:pPr>
        <w:ind w:left="720"/>
      </w:pPr>
      <w:r>
        <w:rPr>
          <w:b/>
        </w:rPr>
        <w:t xml:space="preserve">code: </w:t>
      </w:r>
      <w:r>
        <w:t>05.07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Vacuum Packaging Machines</w:t>
      </w:r>
    </w:p>
    <w:p>
      <w:pPr>
        <w:ind w:left="1440"/>
      </w:pPr>
      <w:r>
        <w:rPr>
          <w:b/>
        </w:rPr>
        <w:t xml:space="preserve">code: </w:t>
      </w:r>
      <w:r>
        <w:t>05.07.01</w:t>
      </w:r>
    </w:p>
    <w:p>
      <w:pPr>
        <w:ind w:left="1440"/>
      </w:pPr>
      <w:r>
        <w:rPr>
          <w:b/>
        </w:rPr>
        <w:t xml:space="preserve">name: </w:t>
      </w:r>
      <w:r>
        <w:t>Modified Atmosphere Packaging</w:t>
      </w:r>
    </w:p>
    <w:p>
      <w:pPr>
        <w:ind w:left="1440"/>
      </w:pPr>
      <w:r>
        <w:rPr>
          <w:b/>
        </w:rPr>
        <w:t xml:space="preserve">code: </w:t>
      </w:r>
      <w:r>
        <w:t>05.07.02</w:t>
      </w:r>
    </w:p>
    <w:p>
      <w:pPr>
        <w:ind w:left="1440"/>
      </w:pPr>
      <w:r>
        <w:rPr>
          <w:b/>
        </w:rPr>
        <w:t xml:space="preserve">name: </w:t>
      </w:r>
      <w:r>
        <w:t>Filling Machines</w:t>
      </w:r>
    </w:p>
    <w:p>
      <w:pPr>
        <w:ind w:left="1440"/>
      </w:pPr>
      <w:r>
        <w:rPr>
          <w:b/>
        </w:rPr>
        <w:t xml:space="preserve">code: </w:t>
      </w:r>
      <w:r>
        <w:t>05.07.03</w:t>
      </w:r>
    </w:p>
    <w:p>
      <w:pPr>
        <w:ind w:left="720"/>
      </w:pPr>
      <w:r>
        <w:rPr>
          <w:b/>
        </w:rPr>
        <w:t xml:space="preserve">name: </w:t>
      </w:r>
      <w:r>
        <w:t>Refrigeration &amp; Cooling</w:t>
      </w:r>
    </w:p>
    <w:p>
      <w:pPr>
        <w:ind w:left="720"/>
      </w:pPr>
      <w:r>
        <w:rPr>
          <w:b/>
        </w:rPr>
        <w:t xml:space="preserve">code: </w:t>
      </w:r>
      <w:r>
        <w:t>05.08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Chillers</w:t>
      </w:r>
    </w:p>
    <w:p>
      <w:pPr>
        <w:ind w:left="1440"/>
      </w:pPr>
      <w:r>
        <w:rPr>
          <w:b/>
        </w:rPr>
        <w:t xml:space="preserve">code: </w:t>
      </w:r>
      <w:r>
        <w:t>05.08.01</w:t>
      </w:r>
    </w:p>
    <w:p>
      <w:pPr>
        <w:ind w:left="1440"/>
      </w:pPr>
      <w:r>
        <w:rPr>
          <w:b/>
        </w:rPr>
        <w:t xml:space="preserve">name: </w:t>
      </w:r>
      <w:r>
        <w:t>Cooling Towers</w:t>
      </w:r>
    </w:p>
    <w:p>
      <w:pPr>
        <w:ind w:left="1440"/>
      </w:pPr>
      <w:r>
        <w:rPr>
          <w:b/>
        </w:rPr>
        <w:t xml:space="preserve">code: </w:t>
      </w:r>
      <w:r>
        <w:t>05.08.02</w:t>
      </w:r>
    </w:p>
    <w:p>
      <w:pPr>
        <w:ind w:left="1440"/>
      </w:pPr>
      <w:r>
        <w:rPr>
          <w:b/>
        </w:rPr>
        <w:t xml:space="preserve">name: </w:t>
      </w:r>
      <w:r>
        <w:t>Cold Rooms</w:t>
      </w:r>
    </w:p>
    <w:p>
      <w:pPr>
        <w:ind w:left="1440"/>
      </w:pPr>
      <w:r>
        <w:rPr>
          <w:b/>
        </w:rPr>
        <w:t xml:space="preserve">code: </w:t>
      </w:r>
      <w:r>
        <w:t>05.08.03</w:t>
      </w:r>
    </w:p>
    <w:p>
      <w:pPr>
        <w:ind w:left="1440"/>
      </w:pPr>
      <w:r>
        <w:rPr>
          <w:b/>
        </w:rPr>
        <w:t xml:space="preserve">name: </w:t>
      </w:r>
      <w:r>
        <w:t>Display Coolers</w:t>
      </w:r>
    </w:p>
    <w:p>
      <w:pPr>
        <w:ind w:left="1440"/>
      </w:pPr>
      <w:r>
        <w:rPr>
          <w:b/>
        </w:rPr>
        <w:t xml:space="preserve">code: </w:t>
      </w:r>
      <w:r>
        <w:t>05.08.04</w:t>
      </w:r>
    </w:p>
    <w:p>
      <w:pPr>
        <w:ind w:left="1440"/>
      </w:pPr>
      <w:r>
        <w:rPr>
          <w:b/>
        </w:rPr>
        <w:t xml:space="preserve">name: </w:t>
      </w:r>
      <w:r>
        <w:t>Ice Machines</w:t>
      </w:r>
    </w:p>
    <w:p>
      <w:pPr>
        <w:ind w:left="1440"/>
      </w:pPr>
      <w:r>
        <w:rPr>
          <w:b/>
        </w:rPr>
        <w:t xml:space="preserve">code: </w:t>
      </w:r>
      <w:r>
        <w:t>05.08.05</w:t>
      </w:r>
    </w:p>
    <w:p>
      <w:pPr>
        <w:ind w:left="0"/>
      </w:pPr>
      <w:r>
        <w:rPr>
          <w:b/>
        </w:rPr>
        <w:t xml:space="preserve">name: </w:t>
      </w:r>
      <w:r>
        <w:t>Packaging Machinery</w:t>
      </w:r>
    </w:p>
    <w:p>
      <w:pPr>
        <w:ind w:left="0"/>
      </w:pPr>
      <w:r>
        <w:rPr>
          <w:b/>
        </w:rPr>
        <w:t xml:space="preserve">code: </w:t>
      </w:r>
      <w:r>
        <w:t>06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Filling Machines</w:t>
      </w:r>
    </w:p>
    <w:p>
      <w:pPr>
        <w:ind w:left="720"/>
      </w:pPr>
      <w:r>
        <w:rPr>
          <w:b/>
        </w:rPr>
        <w:t xml:space="preserve">code: </w:t>
      </w:r>
      <w:r>
        <w:t>06.01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Liquid Filling Machines</w:t>
      </w:r>
    </w:p>
    <w:p>
      <w:pPr>
        <w:ind w:left="1440"/>
      </w:pPr>
      <w:r>
        <w:rPr>
          <w:b/>
        </w:rPr>
        <w:t xml:space="preserve">code: </w:t>
      </w:r>
      <w:r>
        <w:t>06.01.01</w:t>
      </w:r>
    </w:p>
    <w:p>
      <w:pPr>
        <w:ind w:left="1440"/>
      </w:pPr>
      <w:r>
        <w:rPr>
          <w:b/>
        </w:rPr>
        <w:t xml:space="preserve">name: </w:t>
      </w:r>
      <w:r>
        <w:t>Powder Filling Machines</w:t>
      </w:r>
    </w:p>
    <w:p>
      <w:pPr>
        <w:ind w:left="1440"/>
      </w:pPr>
      <w:r>
        <w:rPr>
          <w:b/>
        </w:rPr>
        <w:t xml:space="preserve">code: </w:t>
      </w:r>
      <w:r>
        <w:t>06.01.02</w:t>
      </w:r>
    </w:p>
    <w:p>
      <w:pPr>
        <w:ind w:left="1440"/>
      </w:pPr>
      <w:r>
        <w:rPr>
          <w:b/>
        </w:rPr>
        <w:t xml:space="preserve">name: </w:t>
      </w:r>
      <w:r>
        <w:t>Granule Filling Machines</w:t>
      </w:r>
    </w:p>
    <w:p>
      <w:pPr>
        <w:ind w:left="1440"/>
      </w:pPr>
      <w:r>
        <w:rPr>
          <w:b/>
        </w:rPr>
        <w:t xml:space="preserve">code: </w:t>
      </w:r>
      <w:r>
        <w:t>06.01.03</w:t>
      </w:r>
    </w:p>
    <w:p>
      <w:pPr>
        <w:ind w:left="720"/>
      </w:pPr>
      <w:r>
        <w:rPr>
          <w:b/>
        </w:rPr>
        <w:t xml:space="preserve">name: </w:t>
      </w:r>
      <w:r>
        <w:t>Sealing Machines</w:t>
      </w:r>
    </w:p>
    <w:p>
      <w:pPr>
        <w:ind w:left="720"/>
      </w:pPr>
      <w:r>
        <w:rPr>
          <w:b/>
        </w:rPr>
        <w:t xml:space="preserve">code: </w:t>
      </w:r>
      <w:r>
        <w:t>06.02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Heat Sealers</w:t>
      </w:r>
    </w:p>
    <w:p>
      <w:pPr>
        <w:ind w:left="1440"/>
      </w:pPr>
      <w:r>
        <w:rPr>
          <w:b/>
        </w:rPr>
        <w:t xml:space="preserve">code: </w:t>
      </w:r>
      <w:r>
        <w:t>06.02.01</w:t>
      </w:r>
    </w:p>
    <w:p>
      <w:pPr>
        <w:ind w:left="1440"/>
      </w:pPr>
      <w:r>
        <w:rPr>
          <w:b/>
        </w:rPr>
        <w:t xml:space="preserve">name: </w:t>
      </w:r>
      <w:r>
        <w:t>Induction Sealers</w:t>
      </w:r>
    </w:p>
    <w:p>
      <w:pPr>
        <w:ind w:left="1440"/>
      </w:pPr>
      <w:r>
        <w:rPr>
          <w:b/>
        </w:rPr>
        <w:t xml:space="preserve">code: </w:t>
      </w:r>
      <w:r>
        <w:t>06.02.02</w:t>
      </w:r>
    </w:p>
    <w:p>
      <w:pPr>
        <w:ind w:left="1440"/>
      </w:pPr>
      <w:r>
        <w:rPr>
          <w:b/>
        </w:rPr>
        <w:t xml:space="preserve">name: </w:t>
      </w:r>
      <w:r>
        <w:t>Ultrasonic Sealers</w:t>
      </w:r>
    </w:p>
    <w:p>
      <w:pPr>
        <w:ind w:left="1440"/>
      </w:pPr>
      <w:r>
        <w:rPr>
          <w:b/>
        </w:rPr>
        <w:t xml:space="preserve">code: </w:t>
      </w:r>
      <w:r>
        <w:t>06.02.03</w:t>
      </w:r>
    </w:p>
    <w:p>
      <w:pPr>
        <w:ind w:left="720"/>
      </w:pPr>
      <w:r>
        <w:rPr>
          <w:b/>
        </w:rPr>
        <w:t xml:space="preserve">name: </w:t>
      </w:r>
      <w:r>
        <w:t>Wrapping Machines</w:t>
      </w:r>
    </w:p>
    <w:p>
      <w:pPr>
        <w:ind w:left="720"/>
      </w:pPr>
      <w:r>
        <w:rPr>
          <w:b/>
        </w:rPr>
        <w:t xml:space="preserve">code: </w:t>
      </w:r>
      <w:r>
        <w:t>06.03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Shrink Wrapping Machines</w:t>
      </w:r>
    </w:p>
    <w:p>
      <w:pPr>
        <w:ind w:left="1440"/>
      </w:pPr>
      <w:r>
        <w:rPr>
          <w:b/>
        </w:rPr>
        <w:t xml:space="preserve">code: </w:t>
      </w:r>
      <w:r>
        <w:t>06.03.01</w:t>
      </w:r>
    </w:p>
    <w:p>
      <w:pPr>
        <w:ind w:left="1440"/>
      </w:pPr>
      <w:r>
        <w:rPr>
          <w:b/>
        </w:rPr>
        <w:t xml:space="preserve">name: </w:t>
      </w:r>
      <w:r>
        <w:t>Stretch Wrapping Machines</w:t>
      </w:r>
    </w:p>
    <w:p>
      <w:pPr>
        <w:ind w:left="1440"/>
      </w:pPr>
      <w:r>
        <w:rPr>
          <w:b/>
        </w:rPr>
        <w:t xml:space="preserve">code: </w:t>
      </w:r>
      <w:r>
        <w:t>06.03.02</w:t>
      </w:r>
    </w:p>
    <w:p>
      <w:pPr>
        <w:ind w:left="720"/>
      </w:pPr>
      <w:r>
        <w:rPr>
          <w:b/>
        </w:rPr>
        <w:t xml:space="preserve">name: </w:t>
      </w:r>
      <w:r>
        <w:t>Labeling Machines</w:t>
      </w:r>
    </w:p>
    <w:p>
      <w:pPr>
        <w:ind w:left="720"/>
      </w:pPr>
      <w:r>
        <w:rPr>
          <w:b/>
        </w:rPr>
        <w:t xml:space="preserve">code: </w:t>
      </w:r>
      <w:r>
        <w:t>06.04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Self-Adhesive Labelers</w:t>
      </w:r>
    </w:p>
    <w:p>
      <w:pPr>
        <w:ind w:left="1440"/>
      </w:pPr>
      <w:r>
        <w:rPr>
          <w:b/>
        </w:rPr>
        <w:t xml:space="preserve">code: </w:t>
      </w:r>
      <w:r>
        <w:t>06.04.01</w:t>
      </w:r>
    </w:p>
    <w:p>
      <w:pPr>
        <w:ind w:left="1440"/>
      </w:pPr>
      <w:r>
        <w:rPr>
          <w:b/>
        </w:rPr>
        <w:t xml:space="preserve">name: </w:t>
      </w:r>
      <w:r>
        <w:t>Sleeve Labelers</w:t>
      </w:r>
    </w:p>
    <w:p>
      <w:pPr>
        <w:ind w:left="1440"/>
      </w:pPr>
      <w:r>
        <w:rPr>
          <w:b/>
        </w:rPr>
        <w:t xml:space="preserve">code: </w:t>
      </w:r>
      <w:r>
        <w:t>06.04.02</w:t>
      </w:r>
    </w:p>
    <w:p>
      <w:pPr>
        <w:ind w:left="720"/>
      </w:pPr>
      <w:r>
        <w:rPr>
          <w:b/>
        </w:rPr>
        <w:t xml:space="preserve">name: </w:t>
      </w:r>
      <w:r>
        <w:t>Cartoning Machines</w:t>
      </w:r>
    </w:p>
    <w:p>
      <w:pPr>
        <w:ind w:left="720"/>
      </w:pPr>
      <w:r>
        <w:rPr>
          <w:b/>
        </w:rPr>
        <w:t xml:space="preserve">code: </w:t>
      </w:r>
      <w:r>
        <w:t>06.05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Horizontal Cartoners</w:t>
      </w:r>
    </w:p>
    <w:p>
      <w:pPr>
        <w:ind w:left="1440"/>
      </w:pPr>
      <w:r>
        <w:rPr>
          <w:b/>
        </w:rPr>
        <w:t xml:space="preserve">code: </w:t>
      </w:r>
      <w:r>
        <w:t>06.05.01</w:t>
      </w:r>
    </w:p>
    <w:p>
      <w:pPr>
        <w:ind w:left="1440"/>
      </w:pPr>
      <w:r>
        <w:rPr>
          <w:b/>
        </w:rPr>
        <w:t xml:space="preserve">name: </w:t>
      </w:r>
      <w:r>
        <w:t>Vertical Cartoners</w:t>
      </w:r>
    </w:p>
    <w:p>
      <w:pPr>
        <w:ind w:left="1440"/>
      </w:pPr>
      <w:r>
        <w:rPr>
          <w:b/>
        </w:rPr>
        <w:t xml:space="preserve">code: </w:t>
      </w:r>
      <w:r>
        <w:t>06.05.02</w:t>
      </w:r>
    </w:p>
    <w:p>
      <w:pPr>
        <w:ind w:left="720"/>
      </w:pPr>
      <w:r>
        <w:rPr>
          <w:b/>
        </w:rPr>
        <w:t xml:space="preserve">name: </w:t>
      </w:r>
      <w:r>
        <w:t>Palletizing Machines</w:t>
      </w:r>
    </w:p>
    <w:p>
      <w:pPr>
        <w:ind w:left="720"/>
      </w:pPr>
      <w:r>
        <w:rPr>
          <w:b/>
        </w:rPr>
        <w:t xml:space="preserve">code: </w:t>
      </w:r>
      <w:r>
        <w:t>06.06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Conventional Palletizers</w:t>
      </w:r>
    </w:p>
    <w:p>
      <w:pPr>
        <w:ind w:left="1440"/>
      </w:pPr>
      <w:r>
        <w:rPr>
          <w:b/>
        </w:rPr>
        <w:t xml:space="preserve">code: </w:t>
      </w:r>
      <w:r>
        <w:t>06.06.01</w:t>
      </w:r>
    </w:p>
    <w:p>
      <w:pPr>
        <w:ind w:left="1440"/>
      </w:pPr>
      <w:r>
        <w:rPr>
          <w:b/>
        </w:rPr>
        <w:t xml:space="preserve">name: </w:t>
      </w:r>
      <w:r>
        <w:t>Robotic Palletizers</w:t>
      </w:r>
    </w:p>
    <w:p>
      <w:pPr>
        <w:ind w:left="1440"/>
      </w:pPr>
      <w:r>
        <w:rPr>
          <w:b/>
        </w:rPr>
        <w:t xml:space="preserve">code: </w:t>
      </w:r>
      <w:r>
        <w:t>06.06.02</w:t>
      </w:r>
    </w:p>
    <w:p>
      <w:pPr>
        <w:ind w:left="720"/>
      </w:pPr>
      <w:r>
        <w:rPr>
          <w:b/>
        </w:rPr>
        <w:t xml:space="preserve">name: </w:t>
      </w:r>
      <w:r>
        <w:t>Form-Fill-Seal Machines</w:t>
      </w:r>
    </w:p>
    <w:p>
      <w:pPr>
        <w:ind w:left="720"/>
      </w:pPr>
      <w:r>
        <w:rPr>
          <w:b/>
        </w:rPr>
        <w:t xml:space="preserve">code: </w:t>
      </w:r>
      <w:r>
        <w:t>06.07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Vertical Form-Fill-Seal (VFFS)</w:t>
      </w:r>
    </w:p>
    <w:p>
      <w:pPr>
        <w:ind w:left="1440"/>
      </w:pPr>
      <w:r>
        <w:rPr>
          <w:b/>
        </w:rPr>
        <w:t xml:space="preserve">code: </w:t>
      </w:r>
      <w:r>
        <w:t>06.07.01</w:t>
      </w:r>
    </w:p>
    <w:p>
      <w:pPr>
        <w:ind w:left="1440"/>
      </w:pPr>
      <w:r>
        <w:rPr>
          <w:b/>
        </w:rPr>
        <w:t xml:space="preserve">name: </w:t>
      </w:r>
      <w:r>
        <w:t>Horizontal Form-Fill-Seal (HFFS)</w:t>
      </w:r>
    </w:p>
    <w:p>
      <w:pPr>
        <w:ind w:left="1440"/>
      </w:pPr>
      <w:r>
        <w:rPr>
          <w:b/>
        </w:rPr>
        <w:t xml:space="preserve">code: </w:t>
      </w:r>
      <w:r>
        <w:t>06.07.02</w:t>
      </w:r>
    </w:p>
    <w:p>
      <w:pPr>
        <w:ind w:left="720"/>
      </w:pPr>
      <w:r>
        <w:rPr>
          <w:b/>
        </w:rPr>
        <w:t xml:space="preserve">name: </w:t>
      </w:r>
      <w:r>
        <w:t>Blister Packaging Machines</w:t>
      </w:r>
    </w:p>
    <w:p>
      <w:pPr>
        <w:ind w:left="720"/>
      </w:pPr>
      <w:r>
        <w:rPr>
          <w:b/>
        </w:rPr>
        <w:t xml:space="preserve">code: </w:t>
      </w:r>
      <w:r>
        <w:t>06.08</w:t>
      </w:r>
    </w:p>
    <w:p>
      <w:pPr>
        <w:pStyle w:val="Heading2"/>
      </w:pPr>
      <w:r>
        <w:rPr>
          <w:b/>
        </w:rPr>
        <w:t>subSubcategories</w:t>
      </w:r>
    </w:p>
    <w:p>
      <w:pPr>
        <w:ind w:left="0"/>
      </w:pPr>
      <w:r>
        <w:rPr>
          <w:b/>
        </w:rPr>
        <w:t xml:space="preserve">name: </w:t>
      </w:r>
      <w:r>
        <w:t>Printing &amp; Graphics Equipment</w:t>
      </w:r>
    </w:p>
    <w:p>
      <w:pPr>
        <w:ind w:left="0"/>
      </w:pPr>
      <w:r>
        <w:rPr>
          <w:b/>
        </w:rPr>
        <w:t xml:space="preserve">code: </w:t>
      </w:r>
      <w:r>
        <w:t>07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Printing Presses</w:t>
      </w:r>
    </w:p>
    <w:p>
      <w:pPr>
        <w:ind w:left="720"/>
      </w:pPr>
      <w:r>
        <w:rPr>
          <w:b/>
        </w:rPr>
        <w:t xml:space="preserve">code: </w:t>
      </w:r>
      <w:r>
        <w:t>07.01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Offset Presses</w:t>
      </w:r>
    </w:p>
    <w:p>
      <w:pPr>
        <w:ind w:left="1440"/>
      </w:pPr>
      <w:r>
        <w:rPr>
          <w:b/>
        </w:rPr>
        <w:t xml:space="preserve">code: </w:t>
      </w:r>
      <w:r>
        <w:t>07.01.01</w:t>
      </w:r>
    </w:p>
    <w:p>
      <w:pPr>
        <w:ind w:left="1440"/>
      </w:pPr>
      <w:r>
        <w:rPr>
          <w:b/>
        </w:rPr>
        <w:t xml:space="preserve">name: </w:t>
      </w:r>
      <w:r>
        <w:t>Digital Presses</w:t>
      </w:r>
    </w:p>
    <w:p>
      <w:pPr>
        <w:ind w:left="1440"/>
      </w:pPr>
      <w:r>
        <w:rPr>
          <w:b/>
        </w:rPr>
        <w:t xml:space="preserve">code: </w:t>
      </w:r>
      <w:r>
        <w:t>07.01.02</w:t>
      </w:r>
    </w:p>
    <w:p>
      <w:pPr>
        <w:ind w:left="1440"/>
      </w:pPr>
      <w:r>
        <w:rPr>
          <w:b/>
        </w:rPr>
        <w:t xml:space="preserve">name: </w:t>
      </w:r>
      <w:r>
        <w:t>Flexographic Presses</w:t>
      </w:r>
    </w:p>
    <w:p>
      <w:pPr>
        <w:ind w:left="1440"/>
      </w:pPr>
      <w:r>
        <w:rPr>
          <w:b/>
        </w:rPr>
        <w:t xml:space="preserve">code: </w:t>
      </w:r>
      <w:r>
        <w:t>07.01.03</w:t>
      </w:r>
    </w:p>
    <w:p>
      <w:pPr>
        <w:ind w:left="1440"/>
      </w:pPr>
      <w:r>
        <w:rPr>
          <w:b/>
        </w:rPr>
        <w:t xml:space="preserve">name: </w:t>
      </w:r>
      <w:r>
        <w:t>Gravure Presses</w:t>
      </w:r>
    </w:p>
    <w:p>
      <w:pPr>
        <w:ind w:left="1440"/>
      </w:pPr>
      <w:r>
        <w:rPr>
          <w:b/>
        </w:rPr>
        <w:t xml:space="preserve">code: </w:t>
      </w:r>
      <w:r>
        <w:t>07.01.04</w:t>
      </w:r>
    </w:p>
    <w:p>
      <w:pPr>
        <w:ind w:left="1440"/>
      </w:pPr>
      <w:r>
        <w:rPr>
          <w:b/>
        </w:rPr>
        <w:t xml:space="preserve">name: </w:t>
      </w:r>
      <w:r>
        <w:t>Screen Printing Machines</w:t>
      </w:r>
    </w:p>
    <w:p>
      <w:pPr>
        <w:ind w:left="1440"/>
      </w:pPr>
      <w:r>
        <w:rPr>
          <w:b/>
        </w:rPr>
        <w:t xml:space="preserve">code: </w:t>
      </w:r>
      <w:r>
        <w:t>07.01.05</w:t>
      </w:r>
    </w:p>
    <w:p>
      <w:pPr>
        <w:ind w:left="720"/>
      </w:pPr>
      <w:r>
        <w:rPr>
          <w:b/>
        </w:rPr>
        <w:t xml:space="preserve">name: </w:t>
      </w:r>
      <w:r>
        <w:t>Prepress Equipment</w:t>
      </w:r>
    </w:p>
    <w:p>
      <w:pPr>
        <w:ind w:left="720"/>
      </w:pPr>
      <w:r>
        <w:rPr>
          <w:b/>
        </w:rPr>
        <w:t xml:space="preserve">code: </w:t>
      </w:r>
      <w:r>
        <w:t>07.02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Plate Making Machines</w:t>
      </w:r>
    </w:p>
    <w:p>
      <w:pPr>
        <w:ind w:left="1440"/>
      </w:pPr>
      <w:r>
        <w:rPr>
          <w:b/>
        </w:rPr>
        <w:t xml:space="preserve">code: </w:t>
      </w:r>
      <w:r>
        <w:t>07.02.01</w:t>
      </w:r>
    </w:p>
    <w:p>
      <w:pPr>
        <w:ind w:left="1440"/>
      </w:pPr>
      <w:r>
        <w:rPr>
          <w:b/>
        </w:rPr>
        <w:t xml:space="preserve">name: </w:t>
      </w:r>
      <w:r>
        <w:t>Exposers</w:t>
      </w:r>
    </w:p>
    <w:p>
      <w:pPr>
        <w:ind w:left="1440"/>
      </w:pPr>
      <w:r>
        <w:rPr>
          <w:b/>
        </w:rPr>
        <w:t xml:space="preserve">code: </w:t>
      </w:r>
      <w:r>
        <w:t>07.02.02</w:t>
      </w:r>
    </w:p>
    <w:p>
      <w:pPr>
        <w:ind w:left="720"/>
      </w:pPr>
      <w:r>
        <w:rPr>
          <w:b/>
        </w:rPr>
        <w:t xml:space="preserve">name: </w:t>
      </w:r>
      <w:r>
        <w:t>Postpress Equipment</w:t>
      </w:r>
    </w:p>
    <w:p>
      <w:pPr>
        <w:ind w:left="720"/>
      </w:pPr>
      <w:r>
        <w:rPr>
          <w:b/>
        </w:rPr>
        <w:t xml:space="preserve">code: </w:t>
      </w:r>
      <w:r>
        <w:t>07.03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Guillotine Cutters</w:t>
      </w:r>
    </w:p>
    <w:p>
      <w:pPr>
        <w:ind w:left="1440"/>
      </w:pPr>
      <w:r>
        <w:rPr>
          <w:b/>
        </w:rPr>
        <w:t xml:space="preserve">code: </w:t>
      </w:r>
      <w:r>
        <w:t>07.03.01</w:t>
      </w:r>
    </w:p>
    <w:p>
      <w:pPr>
        <w:ind w:left="1440"/>
      </w:pPr>
      <w:r>
        <w:rPr>
          <w:b/>
        </w:rPr>
        <w:t xml:space="preserve">name: </w:t>
      </w:r>
      <w:r>
        <w:t>Folding Machines</w:t>
      </w:r>
    </w:p>
    <w:p>
      <w:pPr>
        <w:ind w:left="1440"/>
      </w:pPr>
      <w:r>
        <w:rPr>
          <w:b/>
        </w:rPr>
        <w:t xml:space="preserve">code: </w:t>
      </w:r>
      <w:r>
        <w:t>07.03.02</w:t>
      </w:r>
    </w:p>
    <w:p>
      <w:pPr>
        <w:ind w:left="1440"/>
      </w:pPr>
      <w:r>
        <w:rPr>
          <w:b/>
        </w:rPr>
        <w:t xml:space="preserve">name: </w:t>
      </w:r>
      <w:r>
        <w:t>Perfect Binders</w:t>
      </w:r>
    </w:p>
    <w:p>
      <w:pPr>
        <w:ind w:left="1440"/>
      </w:pPr>
      <w:r>
        <w:rPr>
          <w:b/>
        </w:rPr>
        <w:t xml:space="preserve">code: </w:t>
      </w:r>
      <w:r>
        <w:t>07.03.03</w:t>
      </w:r>
    </w:p>
    <w:p>
      <w:pPr>
        <w:ind w:left="1440"/>
      </w:pPr>
      <w:r>
        <w:rPr>
          <w:b/>
        </w:rPr>
        <w:t xml:space="preserve">name: </w:t>
      </w:r>
      <w:r>
        <w:t>Saddle Stitchers</w:t>
      </w:r>
    </w:p>
    <w:p>
      <w:pPr>
        <w:ind w:left="1440"/>
      </w:pPr>
      <w:r>
        <w:rPr>
          <w:b/>
        </w:rPr>
        <w:t xml:space="preserve">code: </w:t>
      </w:r>
      <w:r>
        <w:t>07.03.04</w:t>
      </w:r>
    </w:p>
    <w:p>
      <w:pPr>
        <w:ind w:left="1440"/>
      </w:pPr>
      <w:r>
        <w:rPr>
          <w:b/>
        </w:rPr>
        <w:t xml:space="preserve">name: </w:t>
      </w:r>
      <w:r>
        <w:t>Laminating Machines</w:t>
      </w:r>
    </w:p>
    <w:p>
      <w:pPr>
        <w:ind w:left="1440"/>
      </w:pPr>
      <w:r>
        <w:rPr>
          <w:b/>
        </w:rPr>
        <w:t xml:space="preserve">code: </w:t>
      </w:r>
      <w:r>
        <w:t>07.03.05</w:t>
      </w:r>
    </w:p>
    <w:p>
      <w:pPr>
        <w:ind w:left="720"/>
      </w:pPr>
      <w:r>
        <w:rPr>
          <w:b/>
        </w:rPr>
        <w:t xml:space="preserve">name: </w:t>
      </w:r>
      <w:r>
        <w:t>Paper &amp; Film Processing</w:t>
      </w:r>
    </w:p>
    <w:p>
      <w:pPr>
        <w:ind w:left="720"/>
      </w:pPr>
      <w:r>
        <w:rPr>
          <w:b/>
        </w:rPr>
        <w:t xml:space="preserve">code: </w:t>
      </w:r>
      <w:r>
        <w:t>07.04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Paper Cutting Machines</w:t>
      </w:r>
    </w:p>
    <w:p>
      <w:pPr>
        <w:ind w:left="1440"/>
      </w:pPr>
      <w:r>
        <w:rPr>
          <w:b/>
        </w:rPr>
        <w:t xml:space="preserve">code: </w:t>
      </w:r>
      <w:r>
        <w:t>07.04.01</w:t>
      </w:r>
    </w:p>
    <w:p>
      <w:pPr>
        <w:ind w:left="1440"/>
      </w:pPr>
      <w:r>
        <w:rPr>
          <w:b/>
        </w:rPr>
        <w:t xml:space="preserve">name: </w:t>
      </w:r>
      <w:r>
        <w:t>Paper Folding Machines</w:t>
      </w:r>
    </w:p>
    <w:p>
      <w:pPr>
        <w:ind w:left="1440"/>
      </w:pPr>
      <w:r>
        <w:rPr>
          <w:b/>
        </w:rPr>
        <w:t xml:space="preserve">code: </w:t>
      </w:r>
      <w:r>
        <w:t>07.04.02</w:t>
      </w:r>
    </w:p>
    <w:p>
      <w:pPr>
        <w:ind w:left="1440"/>
      </w:pPr>
      <w:r>
        <w:rPr>
          <w:b/>
        </w:rPr>
        <w:t xml:space="preserve">name: </w:t>
      </w:r>
      <w:r>
        <w:t>Film Extruders</w:t>
      </w:r>
    </w:p>
    <w:p>
      <w:pPr>
        <w:ind w:left="1440"/>
      </w:pPr>
      <w:r>
        <w:rPr>
          <w:b/>
        </w:rPr>
        <w:t xml:space="preserve">code: </w:t>
      </w:r>
      <w:r>
        <w:t>07.04.03</w:t>
      </w:r>
    </w:p>
    <w:p>
      <w:pPr>
        <w:ind w:left="1440"/>
      </w:pPr>
      <w:r>
        <w:rPr>
          <w:b/>
        </w:rPr>
        <w:t xml:space="preserve">name: </w:t>
      </w:r>
      <w:r>
        <w:t>Film Slitters</w:t>
      </w:r>
    </w:p>
    <w:p>
      <w:pPr>
        <w:ind w:left="1440"/>
      </w:pPr>
      <w:r>
        <w:rPr>
          <w:b/>
        </w:rPr>
        <w:t xml:space="preserve">code: </w:t>
      </w:r>
      <w:r>
        <w:t>07.04.04</w:t>
      </w:r>
    </w:p>
    <w:p>
      <w:pPr>
        <w:ind w:left="1440"/>
      </w:pPr>
      <w:r>
        <w:rPr>
          <w:b/>
        </w:rPr>
        <w:t xml:space="preserve">name: </w:t>
      </w:r>
      <w:r>
        <w:t>Roll Slitters</w:t>
      </w:r>
    </w:p>
    <w:p>
      <w:pPr>
        <w:ind w:left="1440"/>
      </w:pPr>
      <w:r>
        <w:rPr>
          <w:b/>
        </w:rPr>
        <w:t xml:space="preserve">code: </w:t>
      </w:r>
      <w:r>
        <w:t>07.04.05</w:t>
      </w:r>
    </w:p>
    <w:p>
      <w:pPr>
        <w:ind w:left="1440"/>
      </w:pPr>
      <w:r>
        <w:rPr>
          <w:b/>
        </w:rPr>
        <w:t xml:space="preserve">name: </w:t>
      </w:r>
      <w:r>
        <w:t>Cross Cutters</w:t>
      </w:r>
    </w:p>
    <w:p>
      <w:pPr>
        <w:ind w:left="1440"/>
      </w:pPr>
      <w:r>
        <w:rPr>
          <w:b/>
        </w:rPr>
        <w:t xml:space="preserve">code: </w:t>
      </w:r>
      <w:r>
        <w:t>07.04.06</w:t>
      </w:r>
    </w:p>
    <w:p>
      <w:pPr>
        <w:ind w:left="1440"/>
      </w:pPr>
      <w:r>
        <w:rPr>
          <w:b/>
        </w:rPr>
        <w:t xml:space="preserve">name: </w:t>
      </w:r>
      <w:r>
        <w:t>Bag Making Machines</w:t>
      </w:r>
    </w:p>
    <w:p>
      <w:pPr>
        <w:ind w:left="1440"/>
      </w:pPr>
      <w:r>
        <w:rPr>
          <w:b/>
        </w:rPr>
        <w:t xml:space="preserve">code: </w:t>
      </w:r>
      <w:r>
        <w:t>07.04.07</w:t>
      </w:r>
    </w:p>
    <w:p>
      <w:pPr>
        <w:ind w:left="0"/>
      </w:pPr>
      <w:r>
        <w:rPr>
          <w:b/>
        </w:rPr>
        <w:t xml:space="preserve">name: </w:t>
      </w:r>
      <w:r>
        <w:t>Construction Machinery</w:t>
      </w:r>
    </w:p>
    <w:p>
      <w:pPr>
        <w:ind w:left="0"/>
      </w:pPr>
      <w:r>
        <w:rPr>
          <w:b/>
        </w:rPr>
        <w:t xml:space="preserve">code: </w:t>
      </w:r>
      <w:r>
        <w:t>08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Earth Moving Equipment</w:t>
      </w:r>
    </w:p>
    <w:p>
      <w:pPr>
        <w:ind w:left="720"/>
      </w:pPr>
      <w:r>
        <w:rPr>
          <w:b/>
        </w:rPr>
        <w:t xml:space="preserve">code: </w:t>
      </w:r>
      <w:r>
        <w:t>08.01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Crawler Excavators</w:t>
      </w:r>
    </w:p>
    <w:p>
      <w:pPr>
        <w:ind w:left="1440"/>
      </w:pPr>
      <w:r>
        <w:rPr>
          <w:b/>
        </w:rPr>
        <w:t xml:space="preserve">code: </w:t>
      </w:r>
      <w:r>
        <w:t>08.01.01</w:t>
      </w:r>
    </w:p>
    <w:p>
      <w:pPr>
        <w:ind w:left="1440"/>
      </w:pPr>
      <w:r>
        <w:rPr>
          <w:b/>
        </w:rPr>
        <w:t xml:space="preserve">name: </w:t>
      </w:r>
      <w:r>
        <w:t>Wheeled Excavators</w:t>
      </w:r>
    </w:p>
    <w:p>
      <w:pPr>
        <w:ind w:left="1440"/>
      </w:pPr>
      <w:r>
        <w:rPr>
          <w:b/>
        </w:rPr>
        <w:t xml:space="preserve">code: </w:t>
      </w:r>
      <w:r>
        <w:t>08.01.02</w:t>
      </w:r>
    </w:p>
    <w:p>
      <w:pPr>
        <w:ind w:left="1440"/>
      </w:pPr>
      <w:r>
        <w:rPr>
          <w:b/>
        </w:rPr>
        <w:t xml:space="preserve">name: </w:t>
      </w:r>
      <w:r>
        <w:t>Skid Steer Loaders</w:t>
      </w:r>
    </w:p>
    <w:p>
      <w:pPr>
        <w:ind w:left="1440"/>
      </w:pPr>
      <w:r>
        <w:rPr>
          <w:b/>
        </w:rPr>
        <w:t xml:space="preserve">code: </w:t>
      </w:r>
      <w:r>
        <w:t>08.01.03</w:t>
      </w:r>
    </w:p>
    <w:p>
      <w:pPr>
        <w:ind w:left="1440"/>
      </w:pPr>
      <w:r>
        <w:rPr>
          <w:b/>
        </w:rPr>
        <w:t xml:space="preserve">name: </w:t>
      </w:r>
      <w:r>
        <w:t>Wheel Loaders</w:t>
      </w:r>
    </w:p>
    <w:p>
      <w:pPr>
        <w:ind w:left="1440"/>
      </w:pPr>
      <w:r>
        <w:rPr>
          <w:b/>
        </w:rPr>
        <w:t xml:space="preserve">code: </w:t>
      </w:r>
      <w:r>
        <w:t>08.01.04</w:t>
      </w:r>
    </w:p>
    <w:p>
      <w:pPr>
        <w:ind w:left="1440"/>
      </w:pPr>
      <w:r>
        <w:rPr>
          <w:b/>
        </w:rPr>
        <w:t xml:space="preserve">name: </w:t>
      </w:r>
      <w:r>
        <w:t>Bulldozers</w:t>
      </w:r>
    </w:p>
    <w:p>
      <w:pPr>
        <w:ind w:left="1440"/>
      </w:pPr>
      <w:r>
        <w:rPr>
          <w:b/>
        </w:rPr>
        <w:t xml:space="preserve">code: </w:t>
      </w:r>
      <w:r>
        <w:t>08.01.05</w:t>
      </w:r>
    </w:p>
    <w:p>
      <w:pPr>
        <w:ind w:left="720"/>
      </w:pPr>
      <w:r>
        <w:rPr>
          <w:b/>
        </w:rPr>
        <w:t xml:space="preserve">name: </w:t>
      </w:r>
      <w:r>
        <w:t>Road Construction</w:t>
      </w:r>
    </w:p>
    <w:p>
      <w:pPr>
        <w:ind w:left="720"/>
      </w:pPr>
      <w:r>
        <w:rPr>
          <w:b/>
        </w:rPr>
        <w:t xml:space="preserve">code: </w:t>
      </w:r>
      <w:r>
        <w:t>08.02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Asphalt Pavers</w:t>
      </w:r>
    </w:p>
    <w:p>
      <w:pPr>
        <w:ind w:left="1440"/>
      </w:pPr>
      <w:r>
        <w:rPr>
          <w:b/>
        </w:rPr>
        <w:t xml:space="preserve">code: </w:t>
      </w:r>
      <w:r>
        <w:t>08.02.01</w:t>
      </w:r>
    </w:p>
    <w:p>
      <w:pPr>
        <w:ind w:left="1440"/>
      </w:pPr>
      <w:r>
        <w:rPr>
          <w:b/>
        </w:rPr>
        <w:t xml:space="preserve">name: </w:t>
      </w:r>
      <w:r>
        <w:t>Road Rollers</w:t>
      </w:r>
    </w:p>
    <w:p>
      <w:pPr>
        <w:ind w:left="1440"/>
      </w:pPr>
      <w:r>
        <w:rPr>
          <w:b/>
        </w:rPr>
        <w:t xml:space="preserve">code: </w:t>
      </w:r>
      <w:r>
        <w:t>08.02.02</w:t>
      </w:r>
    </w:p>
    <w:p>
      <w:pPr>
        <w:ind w:left="1440"/>
      </w:pPr>
      <w:r>
        <w:rPr>
          <w:b/>
        </w:rPr>
        <w:t xml:space="preserve">name: </w:t>
      </w:r>
      <w:r>
        <w:t>Cold Milling Machines</w:t>
      </w:r>
    </w:p>
    <w:p>
      <w:pPr>
        <w:ind w:left="1440"/>
      </w:pPr>
      <w:r>
        <w:rPr>
          <w:b/>
        </w:rPr>
        <w:t xml:space="preserve">code: </w:t>
      </w:r>
      <w:r>
        <w:t>08.02.03</w:t>
      </w:r>
    </w:p>
    <w:p>
      <w:pPr>
        <w:ind w:left="720"/>
      </w:pPr>
      <w:r>
        <w:rPr>
          <w:b/>
        </w:rPr>
        <w:t xml:space="preserve">name: </w:t>
      </w:r>
      <w:r>
        <w:t>Lifting Equipment</w:t>
      </w:r>
    </w:p>
    <w:p>
      <w:pPr>
        <w:ind w:left="720"/>
      </w:pPr>
      <w:r>
        <w:rPr>
          <w:b/>
        </w:rPr>
        <w:t xml:space="preserve">code: </w:t>
      </w:r>
      <w:r>
        <w:t>08.03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Mobile Cranes</w:t>
      </w:r>
    </w:p>
    <w:p>
      <w:pPr>
        <w:ind w:left="1440"/>
      </w:pPr>
      <w:r>
        <w:rPr>
          <w:b/>
        </w:rPr>
        <w:t xml:space="preserve">code: </w:t>
      </w:r>
      <w:r>
        <w:t>08.03.01</w:t>
      </w:r>
    </w:p>
    <w:p>
      <w:pPr>
        <w:ind w:left="1440"/>
      </w:pPr>
      <w:r>
        <w:rPr>
          <w:b/>
        </w:rPr>
        <w:t xml:space="preserve">name: </w:t>
      </w:r>
      <w:r>
        <w:t>Tower Cranes</w:t>
      </w:r>
    </w:p>
    <w:p>
      <w:pPr>
        <w:ind w:left="1440"/>
      </w:pPr>
      <w:r>
        <w:rPr>
          <w:b/>
        </w:rPr>
        <w:t xml:space="preserve">code: </w:t>
      </w:r>
      <w:r>
        <w:t>08.03.02</w:t>
      </w:r>
    </w:p>
    <w:p>
      <w:pPr>
        <w:ind w:left="1440"/>
      </w:pPr>
      <w:r>
        <w:rPr>
          <w:b/>
        </w:rPr>
        <w:t xml:space="preserve">name: </w:t>
      </w:r>
      <w:r>
        <w:t>Forklifts</w:t>
      </w:r>
    </w:p>
    <w:p>
      <w:pPr>
        <w:ind w:left="1440"/>
      </w:pPr>
      <w:r>
        <w:rPr>
          <w:b/>
        </w:rPr>
        <w:t xml:space="preserve">code: </w:t>
      </w:r>
      <w:r>
        <w:t>08.03.03</w:t>
      </w:r>
    </w:p>
    <w:p>
      <w:pPr>
        <w:ind w:left="720"/>
      </w:pPr>
      <w:r>
        <w:rPr>
          <w:b/>
        </w:rPr>
        <w:t xml:space="preserve">name: </w:t>
      </w:r>
      <w:r>
        <w:t>Concrete Equipment</w:t>
      </w:r>
    </w:p>
    <w:p>
      <w:pPr>
        <w:ind w:left="720"/>
      </w:pPr>
      <w:r>
        <w:rPr>
          <w:b/>
        </w:rPr>
        <w:t xml:space="preserve">code: </w:t>
      </w:r>
      <w:r>
        <w:t>08.04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Concrete Mixers</w:t>
      </w:r>
    </w:p>
    <w:p>
      <w:pPr>
        <w:ind w:left="1440"/>
      </w:pPr>
      <w:r>
        <w:rPr>
          <w:b/>
        </w:rPr>
        <w:t xml:space="preserve">code: </w:t>
      </w:r>
      <w:r>
        <w:t>08.04.01</w:t>
      </w:r>
    </w:p>
    <w:p>
      <w:pPr>
        <w:ind w:left="1440"/>
      </w:pPr>
      <w:r>
        <w:rPr>
          <w:b/>
        </w:rPr>
        <w:t xml:space="preserve">name: </w:t>
      </w:r>
      <w:r>
        <w:t>Concrete Pumps</w:t>
      </w:r>
    </w:p>
    <w:p>
      <w:pPr>
        <w:ind w:left="1440"/>
      </w:pPr>
      <w:r>
        <w:rPr>
          <w:b/>
        </w:rPr>
        <w:t xml:space="preserve">code: </w:t>
      </w:r>
      <w:r>
        <w:t>08.04.02</w:t>
      </w:r>
    </w:p>
    <w:p>
      <w:pPr>
        <w:ind w:left="1440"/>
      </w:pPr>
      <w:r>
        <w:rPr>
          <w:b/>
        </w:rPr>
        <w:t xml:space="preserve">name: </w:t>
      </w:r>
      <w:r>
        <w:t>Concrete Batching Plants</w:t>
      </w:r>
    </w:p>
    <w:p>
      <w:pPr>
        <w:ind w:left="1440"/>
      </w:pPr>
      <w:r>
        <w:rPr>
          <w:b/>
        </w:rPr>
        <w:t xml:space="preserve">code: </w:t>
      </w:r>
      <w:r>
        <w:t>08.04.03</w:t>
      </w:r>
    </w:p>
    <w:p>
      <w:pPr>
        <w:ind w:left="720"/>
      </w:pPr>
      <w:r>
        <w:rPr>
          <w:b/>
        </w:rPr>
        <w:t xml:space="preserve">name: </w:t>
      </w:r>
      <w:r>
        <w:t>Drilling Equipment</w:t>
      </w:r>
    </w:p>
    <w:p>
      <w:pPr>
        <w:ind w:left="720"/>
      </w:pPr>
      <w:r>
        <w:rPr>
          <w:b/>
        </w:rPr>
        <w:t xml:space="preserve">code: </w:t>
      </w:r>
      <w:r>
        <w:t>08.05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Pile Drivers</w:t>
      </w:r>
    </w:p>
    <w:p>
      <w:pPr>
        <w:ind w:left="1440"/>
      </w:pPr>
      <w:r>
        <w:rPr>
          <w:b/>
        </w:rPr>
        <w:t xml:space="preserve">code: </w:t>
      </w:r>
      <w:r>
        <w:t>08.05.01</w:t>
      </w:r>
    </w:p>
    <w:p>
      <w:pPr>
        <w:ind w:left="1440"/>
      </w:pPr>
      <w:r>
        <w:rPr>
          <w:b/>
        </w:rPr>
        <w:t xml:space="preserve">name: </w:t>
      </w:r>
      <w:r>
        <w:t>Rotary Drilling Rigs</w:t>
      </w:r>
    </w:p>
    <w:p>
      <w:pPr>
        <w:ind w:left="1440"/>
      </w:pPr>
      <w:r>
        <w:rPr>
          <w:b/>
        </w:rPr>
        <w:t xml:space="preserve">code: </w:t>
      </w:r>
      <w:r>
        <w:t>08.05.02</w:t>
      </w:r>
    </w:p>
    <w:p>
      <w:pPr>
        <w:ind w:left="720"/>
      </w:pPr>
      <w:r>
        <w:rPr>
          <w:b/>
        </w:rPr>
        <w:t xml:space="preserve">name: </w:t>
      </w:r>
      <w:r>
        <w:t>Stone Processing</w:t>
      </w:r>
    </w:p>
    <w:p>
      <w:pPr>
        <w:ind w:left="720"/>
      </w:pPr>
      <w:r>
        <w:rPr>
          <w:b/>
        </w:rPr>
        <w:t xml:space="preserve">code: </w:t>
      </w:r>
      <w:r>
        <w:t>08.06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Bridge Saws</w:t>
      </w:r>
    </w:p>
    <w:p>
      <w:pPr>
        <w:ind w:left="1440"/>
      </w:pPr>
      <w:r>
        <w:rPr>
          <w:b/>
        </w:rPr>
        <w:t xml:space="preserve">code: </w:t>
      </w:r>
      <w:r>
        <w:t>08.06.01</w:t>
      </w:r>
    </w:p>
    <w:p>
      <w:pPr>
        <w:ind w:left="1440"/>
      </w:pPr>
      <w:r>
        <w:rPr>
          <w:b/>
        </w:rPr>
        <w:t xml:space="preserve">name: </w:t>
      </w:r>
      <w:r>
        <w:t>Wire Saws</w:t>
      </w:r>
    </w:p>
    <w:p>
      <w:pPr>
        <w:ind w:left="1440"/>
      </w:pPr>
      <w:r>
        <w:rPr>
          <w:b/>
        </w:rPr>
        <w:t xml:space="preserve">code: </w:t>
      </w:r>
      <w:r>
        <w:t>08.06.02</w:t>
      </w:r>
    </w:p>
    <w:p>
      <w:pPr>
        <w:ind w:left="1440"/>
      </w:pPr>
      <w:r>
        <w:rPr>
          <w:b/>
        </w:rPr>
        <w:t xml:space="preserve">name: </w:t>
      </w:r>
      <w:r>
        <w:t>Stone Polishing Machines</w:t>
      </w:r>
    </w:p>
    <w:p>
      <w:pPr>
        <w:ind w:left="1440"/>
      </w:pPr>
      <w:r>
        <w:rPr>
          <w:b/>
        </w:rPr>
        <w:t xml:space="preserve">code: </w:t>
      </w:r>
      <w:r>
        <w:t>08.06.03</w:t>
      </w:r>
    </w:p>
    <w:p>
      <w:pPr>
        <w:ind w:left="1440"/>
      </w:pPr>
      <w:r>
        <w:rPr>
          <w:b/>
        </w:rPr>
        <w:t xml:space="preserve">name: </w:t>
      </w:r>
      <w:r>
        <w:t>Stone Engraving Machines</w:t>
      </w:r>
    </w:p>
    <w:p>
      <w:pPr>
        <w:ind w:left="1440"/>
      </w:pPr>
      <w:r>
        <w:rPr>
          <w:b/>
        </w:rPr>
        <w:t xml:space="preserve">code: </w:t>
      </w:r>
      <w:r>
        <w:t>08.06.04</w:t>
      </w:r>
    </w:p>
    <w:p>
      <w:pPr>
        <w:ind w:left="1440"/>
      </w:pPr>
      <w:r>
        <w:rPr>
          <w:b/>
        </w:rPr>
        <w:t xml:space="preserve">name: </w:t>
      </w:r>
      <w:r>
        <w:t>CNC Stone Machining Centers</w:t>
      </w:r>
    </w:p>
    <w:p>
      <w:pPr>
        <w:ind w:left="1440"/>
      </w:pPr>
      <w:r>
        <w:rPr>
          <w:b/>
        </w:rPr>
        <w:t xml:space="preserve">code: </w:t>
      </w:r>
      <w:r>
        <w:t>08.06.05</w:t>
      </w:r>
    </w:p>
    <w:p>
      <w:pPr>
        <w:ind w:left="1440"/>
      </w:pPr>
      <w:r>
        <w:rPr>
          <w:b/>
        </w:rPr>
        <w:t xml:space="preserve">name: </w:t>
      </w:r>
      <w:r>
        <w:t>Stone Splitters</w:t>
      </w:r>
    </w:p>
    <w:p>
      <w:pPr>
        <w:ind w:left="1440"/>
      </w:pPr>
      <w:r>
        <w:rPr>
          <w:b/>
        </w:rPr>
        <w:t xml:space="preserve">code: </w:t>
      </w:r>
      <w:r>
        <w:t>08.06.06</w:t>
      </w:r>
    </w:p>
    <w:p>
      <w:pPr>
        <w:ind w:left="720"/>
      </w:pPr>
      <w:r>
        <w:rPr>
          <w:b/>
        </w:rPr>
        <w:t xml:space="preserve">name: </w:t>
      </w:r>
      <w:r>
        <w:t>Municipal Equipment</w:t>
      </w:r>
    </w:p>
    <w:p>
      <w:pPr>
        <w:ind w:left="720"/>
      </w:pPr>
      <w:r>
        <w:rPr>
          <w:b/>
        </w:rPr>
        <w:t xml:space="preserve">code: </w:t>
      </w:r>
      <w:r>
        <w:t>08.07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Street Sweepers</w:t>
      </w:r>
    </w:p>
    <w:p>
      <w:pPr>
        <w:ind w:left="1440"/>
      </w:pPr>
      <w:r>
        <w:rPr>
          <w:b/>
        </w:rPr>
        <w:t xml:space="preserve">code: </w:t>
      </w:r>
      <w:r>
        <w:t>08.07.01</w:t>
      </w:r>
    </w:p>
    <w:p>
      <w:pPr>
        <w:ind w:left="1440"/>
      </w:pPr>
      <w:r>
        <w:rPr>
          <w:b/>
        </w:rPr>
        <w:t xml:space="preserve">name: </w:t>
      </w:r>
      <w:r>
        <w:t>Scrubber-Dryers</w:t>
      </w:r>
    </w:p>
    <w:p>
      <w:pPr>
        <w:ind w:left="1440"/>
      </w:pPr>
      <w:r>
        <w:rPr>
          <w:b/>
        </w:rPr>
        <w:t xml:space="preserve">code: </w:t>
      </w:r>
      <w:r>
        <w:t>08.07.02</w:t>
      </w:r>
    </w:p>
    <w:p>
      <w:pPr>
        <w:ind w:left="1440"/>
      </w:pPr>
      <w:r>
        <w:rPr>
          <w:b/>
        </w:rPr>
        <w:t xml:space="preserve">name: </w:t>
      </w:r>
      <w:r>
        <w:t>Garbage Trucks</w:t>
      </w:r>
    </w:p>
    <w:p>
      <w:pPr>
        <w:ind w:left="1440"/>
      </w:pPr>
      <w:r>
        <w:rPr>
          <w:b/>
        </w:rPr>
        <w:t xml:space="preserve">code: </w:t>
      </w:r>
      <w:r>
        <w:t>08.07.03</w:t>
      </w:r>
    </w:p>
    <w:p>
      <w:pPr>
        <w:ind w:left="1440"/>
      </w:pPr>
      <w:r>
        <w:rPr>
          <w:b/>
        </w:rPr>
        <w:t xml:space="preserve">name: </w:t>
      </w:r>
      <w:r>
        <w:t>Recycling Vehicles</w:t>
      </w:r>
    </w:p>
    <w:p>
      <w:pPr>
        <w:ind w:left="1440"/>
      </w:pPr>
      <w:r>
        <w:rPr>
          <w:b/>
        </w:rPr>
        <w:t xml:space="preserve">code: </w:t>
      </w:r>
      <w:r>
        <w:t>08.07.04</w:t>
      </w:r>
    </w:p>
    <w:p>
      <w:pPr>
        <w:ind w:left="1440"/>
      </w:pPr>
      <w:r>
        <w:rPr>
          <w:b/>
        </w:rPr>
        <w:t xml:space="preserve">name: </w:t>
      </w:r>
      <w:r>
        <w:t>Snow Plows</w:t>
      </w:r>
    </w:p>
    <w:p>
      <w:pPr>
        <w:ind w:left="1440"/>
      </w:pPr>
      <w:r>
        <w:rPr>
          <w:b/>
        </w:rPr>
        <w:t xml:space="preserve">code: </w:t>
      </w:r>
      <w:r>
        <w:t>08.07.05</w:t>
      </w:r>
    </w:p>
    <w:p>
      <w:pPr>
        <w:ind w:left="1440"/>
      </w:pPr>
      <w:r>
        <w:rPr>
          <w:b/>
        </w:rPr>
        <w:t xml:space="preserve">name: </w:t>
      </w:r>
      <w:r>
        <w:t>Snow Blowers</w:t>
      </w:r>
    </w:p>
    <w:p>
      <w:pPr>
        <w:ind w:left="1440"/>
      </w:pPr>
      <w:r>
        <w:rPr>
          <w:b/>
        </w:rPr>
        <w:t xml:space="preserve">code: </w:t>
      </w:r>
      <w:r>
        <w:t>08.07.06</w:t>
      </w:r>
    </w:p>
    <w:p>
      <w:pPr>
        <w:ind w:left="1440"/>
      </w:pPr>
      <w:r>
        <w:rPr>
          <w:b/>
        </w:rPr>
        <w:t xml:space="preserve">name: </w:t>
      </w:r>
      <w:r>
        <w:t>Asphalt Patching Machines</w:t>
      </w:r>
    </w:p>
    <w:p>
      <w:pPr>
        <w:ind w:left="1440"/>
      </w:pPr>
      <w:r>
        <w:rPr>
          <w:b/>
        </w:rPr>
        <w:t xml:space="preserve">code: </w:t>
      </w:r>
      <w:r>
        <w:t>08.07.07</w:t>
      </w:r>
    </w:p>
    <w:p>
      <w:pPr>
        <w:ind w:left="1440"/>
      </w:pPr>
      <w:r>
        <w:rPr>
          <w:b/>
        </w:rPr>
        <w:t xml:space="preserve">name: </w:t>
      </w:r>
      <w:r>
        <w:t>Crack Fillers</w:t>
      </w:r>
    </w:p>
    <w:p>
      <w:pPr>
        <w:ind w:left="1440"/>
      </w:pPr>
      <w:r>
        <w:rPr>
          <w:b/>
        </w:rPr>
        <w:t xml:space="preserve">code: </w:t>
      </w:r>
      <w:r>
        <w:t>08.07.08</w:t>
      </w:r>
    </w:p>
    <w:p>
      <w:pPr>
        <w:ind w:left="1440"/>
      </w:pPr>
      <w:r>
        <w:rPr>
          <w:b/>
        </w:rPr>
        <w:t xml:space="preserve">name: </w:t>
      </w:r>
      <w:r>
        <w:t>Aerial Work Platforms</w:t>
      </w:r>
    </w:p>
    <w:p>
      <w:pPr>
        <w:ind w:left="1440"/>
      </w:pPr>
      <w:r>
        <w:rPr>
          <w:b/>
        </w:rPr>
        <w:t xml:space="preserve">code: </w:t>
      </w:r>
      <w:r>
        <w:t>08.07.09</w:t>
      </w:r>
    </w:p>
    <w:p>
      <w:pPr>
        <w:ind w:left="1440"/>
      </w:pPr>
      <w:r>
        <w:rPr>
          <w:b/>
        </w:rPr>
        <w:t xml:space="preserve">name: </w:t>
      </w:r>
      <w:r>
        <w:t>Tree Care Equipment</w:t>
      </w:r>
    </w:p>
    <w:p>
      <w:pPr>
        <w:ind w:left="1440"/>
      </w:pPr>
      <w:r>
        <w:rPr>
          <w:b/>
        </w:rPr>
        <w:t xml:space="preserve">code: </w:t>
      </w:r>
      <w:r>
        <w:t>08.07.10</w:t>
      </w:r>
    </w:p>
    <w:p>
      <w:pPr>
        <w:ind w:left="0"/>
      </w:pPr>
      <w:r>
        <w:rPr>
          <w:b/>
        </w:rPr>
        <w:t xml:space="preserve">name: </w:t>
      </w:r>
      <w:r>
        <w:t>Agricultural Machinery</w:t>
      </w:r>
    </w:p>
    <w:p>
      <w:pPr>
        <w:ind w:left="0"/>
      </w:pPr>
      <w:r>
        <w:rPr>
          <w:b/>
        </w:rPr>
        <w:t xml:space="preserve">code: </w:t>
      </w:r>
      <w:r>
        <w:t>09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Tractors</w:t>
      </w:r>
    </w:p>
    <w:p>
      <w:pPr>
        <w:ind w:left="720"/>
      </w:pPr>
      <w:r>
        <w:rPr>
          <w:b/>
        </w:rPr>
        <w:t xml:space="preserve">code: </w:t>
      </w:r>
      <w:r>
        <w:t>09.01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Compact Tractors</w:t>
      </w:r>
    </w:p>
    <w:p>
      <w:pPr>
        <w:ind w:left="1440"/>
      </w:pPr>
      <w:r>
        <w:rPr>
          <w:b/>
        </w:rPr>
        <w:t xml:space="preserve">code: </w:t>
      </w:r>
      <w:r>
        <w:t>09.01.01</w:t>
      </w:r>
    </w:p>
    <w:p>
      <w:pPr>
        <w:ind w:left="1440"/>
      </w:pPr>
      <w:r>
        <w:rPr>
          <w:b/>
        </w:rPr>
        <w:t xml:space="preserve">name: </w:t>
      </w:r>
      <w:r>
        <w:t>Standard Tractors</w:t>
      </w:r>
    </w:p>
    <w:p>
      <w:pPr>
        <w:ind w:left="1440"/>
      </w:pPr>
      <w:r>
        <w:rPr>
          <w:b/>
        </w:rPr>
        <w:t xml:space="preserve">code: </w:t>
      </w:r>
      <w:r>
        <w:t>09.01.02</w:t>
      </w:r>
    </w:p>
    <w:p>
      <w:pPr>
        <w:ind w:left="720"/>
      </w:pPr>
      <w:r>
        <w:rPr>
          <w:b/>
        </w:rPr>
        <w:t xml:space="preserve">name: </w:t>
      </w:r>
      <w:r>
        <w:t>Harvesting Machines</w:t>
      </w:r>
    </w:p>
    <w:p>
      <w:pPr>
        <w:ind w:left="720"/>
      </w:pPr>
      <w:r>
        <w:rPr>
          <w:b/>
        </w:rPr>
        <w:t xml:space="preserve">code: </w:t>
      </w:r>
      <w:r>
        <w:t>09.02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Combine Harvesters</w:t>
      </w:r>
    </w:p>
    <w:p>
      <w:pPr>
        <w:ind w:left="1440"/>
      </w:pPr>
      <w:r>
        <w:rPr>
          <w:b/>
        </w:rPr>
        <w:t xml:space="preserve">code: </w:t>
      </w:r>
      <w:r>
        <w:t>09.02.01</w:t>
      </w:r>
    </w:p>
    <w:p>
      <w:pPr>
        <w:ind w:left="1440"/>
      </w:pPr>
      <w:r>
        <w:rPr>
          <w:b/>
        </w:rPr>
        <w:t xml:space="preserve">name: </w:t>
      </w:r>
      <w:r>
        <w:t>Forage Harvesters</w:t>
      </w:r>
    </w:p>
    <w:p>
      <w:pPr>
        <w:ind w:left="1440"/>
      </w:pPr>
      <w:r>
        <w:rPr>
          <w:b/>
        </w:rPr>
        <w:t xml:space="preserve">code: </w:t>
      </w:r>
      <w:r>
        <w:t>09.02.02</w:t>
      </w:r>
    </w:p>
    <w:p>
      <w:pPr>
        <w:ind w:left="1440"/>
      </w:pPr>
      <w:r>
        <w:rPr>
          <w:b/>
        </w:rPr>
        <w:t xml:space="preserve">name: </w:t>
      </w:r>
      <w:r>
        <w:t>Baling Presses</w:t>
      </w:r>
    </w:p>
    <w:p>
      <w:pPr>
        <w:ind w:left="1440"/>
      </w:pPr>
      <w:r>
        <w:rPr>
          <w:b/>
        </w:rPr>
        <w:t xml:space="preserve">code: </w:t>
      </w:r>
      <w:r>
        <w:t>09.02.03</w:t>
      </w:r>
    </w:p>
    <w:p>
      <w:pPr>
        <w:ind w:left="720"/>
      </w:pPr>
      <w:r>
        <w:rPr>
          <w:b/>
        </w:rPr>
        <w:t xml:space="preserve">name: </w:t>
      </w:r>
      <w:r>
        <w:t>Planting &amp; Seeding</w:t>
      </w:r>
    </w:p>
    <w:p>
      <w:pPr>
        <w:ind w:left="720"/>
      </w:pPr>
      <w:r>
        <w:rPr>
          <w:b/>
        </w:rPr>
        <w:t xml:space="preserve">code: </w:t>
      </w:r>
      <w:r>
        <w:t>09.03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Seed Drills</w:t>
      </w:r>
    </w:p>
    <w:p>
      <w:pPr>
        <w:ind w:left="1440"/>
      </w:pPr>
      <w:r>
        <w:rPr>
          <w:b/>
        </w:rPr>
        <w:t xml:space="preserve">code: </w:t>
      </w:r>
      <w:r>
        <w:t>09.03.01</w:t>
      </w:r>
    </w:p>
    <w:p>
      <w:pPr>
        <w:ind w:left="1440"/>
      </w:pPr>
      <w:r>
        <w:rPr>
          <w:b/>
        </w:rPr>
        <w:t xml:space="preserve">name: </w:t>
      </w:r>
      <w:r>
        <w:t>Planters</w:t>
      </w:r>
    </w:p>
    <w:p>
      <w:pPr>
        <w:ind w:left="1440"/>
      </w:pPr>
      <w:r>
        <w:rPr>
          <w:b/>
        </w:rPr>
        <w:t xml:space="preserve">code: </w:t>
      </w:r>
      <w:r>
        <w:t>09.03.02</w:t>
      </w:r>
    </w:p>
    <w:p>
      <w:pPr>
        <w:ind w:left="720"/>
      </w:pPr>
      <w:r>
        <w:rPr>
          <w:b/>
        </w:rPr>
        <w:t xml:space="preserve">name: </w:t>
      </w:r>
      <w:r>
        <w:t>Irrigation Systems</w:t>
      </w:r>
    </w:p>
    <w:p>
      <w:pPr>
        <w:ind w:left="720"/>
      </w:pPr>
      <w:r>
        <w:rPr>
          <w:b/>
        </w:rPr>
        <w:t xml:space="preserve">code: </w:t>
      </w:r>
      <w:r>
        <w:t>09.04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Sprinkler Systems</w:t>
      </w:r>
    </w:p>
    <w:p>
      <w:pPr>
        <w:ind w:left="1440"/>
      </w:pPr>
      <w:r>
        <w:rPr>
          <w:b/>
        </w:rPr>
        <w:t xml:space="preserve">code: </w:t>
      </w:r>
      <w:r>
        <w:t>09.04.01</w:t>
      </w:r>
    </w:p>
    <w:p>
      <w:pPr>
        <w:ind w:left="1440"/>
      </w:pPr>
      <w:r>
        <w:rPr>
          <w:b/>
        </w:rPr>
        <w:t xml:space="preserve">name: </w:t>
      </w:r>
      <w:r>
        <w:t>Drip Irrigation Systems</w:t>
      </w:r>
    </w:p>
    <w:p>
      <w:pPr>
        <w:ind w:left="1440"/>
      </w:pPr>
      <w:r>
        <w:rPr>
          <w:b/>
        </w:rPr>
        <w:t xml:space="preserve">code: </w:t>
      </w:r>
      <w:r>
        <w:t>09.04.02</w:t>
      </w:r>
    </w:p>
    <w:p>
      <w:pPr>
        <w:ind w:left="720"/>
      </w:pPr>
      <w:r>
        <w:rPr>
          <w:b/>
        </w:rPr>
        <w:t xml:space="preserve">name: </w:t>
      </w:r>
      <w:r>
        <w:t>Soil Cultivation</w:t>
      </w:r>
    </w:p>
    <w:p>
      <w:pPr>
        <w:ind w:left="720"/>
      </w:pPr>
      <w:r>
        <w:rPr>
          <w:b/>
        </w:rPr>
        <w:t xml:space="preserve">code: </w:t>
      </w:r>
      <w:r>
        <w:t>09.05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Plows</w:t>
      </w:r>
    </w:p>
    <w:p>
      <w:pPr>
        <w:ind w:left="1440"/>
      </w:pPr>
      <w:r>
        <w:rPr>
          <w:b/>
        </w:rPr>
        <w:t xml:space="preserve">code: </w:t>
      </w:r>
      <w:r>
        <w:t>09.05.01</w:t>
      </w:r>
    </w:p>
    <w:p>
      <w:pPr>
        <w:ind w:left="1440"/>
      </w:pPr>
      <w:r>
        <w:rPr>
          <w:b/>
        </w:rPr>
        <w:t xml:space="preserve">name: </w:t>
      </w:r>
      <w:r>
        <w:t>Harrows</w:t>
      </w:r>
    </w:p>
    <w:p>
      <w:pPr>
        <w:ind w:left="1440"/>
      </w:pPr>
      <w:r>
        <w:rPr>
          <w:b/>
        </w:rPr>
        <w:t xml:space="preserve">code: </w:t>
      </w:r>
      <w:r>
        <w:t>09.05.02</w:t>
      </w:r>
    </w:p>
    <w:p>
      <w:pPr>
        <w:ind w:left="1440"/>
      </w:pPr>
      <w:r>
        <w:rPr>
          <w:b/>
        </w:rPr>
        <w:t xml:space="preserve">name: </w:t>
      </w:r>
      <w:r>
        <w:t>Cultivators</w:t>
      </w:r>
    </w:p>
    <w:p>
      <w:pPr>
        <w:ind w:left="1440"/>
      </w:pPr>
      <w:r>
        <w:rPr>
          <w:b/>
        </w:rPr>
        <w:t xml:space="preserve">code: </w:t>
      </w:r>
      <w:r>
        <w:t>09.05.03</w:t>
      </w:r>
    </w:p>
    <w:p>
      <w:pPr>
        <w:ind w:left="720"/>
      </w:pPr>
      <w:r>
        <w:rPr>
          <w:b/>
        </w:rPr>
        <w:t xml:space="preserve">name: </w:t>
      </w:r>
      <w:r>
        <w:t>Crop Protection</w:t>
      </w:r>
    </w:p>
    <w:p>
      <w:pPr>
        <w:ind w:left="720"/>
      </w:pPr>
      <w:r>
        <w:rPr>
          <w:b/>
        </w:rPr>
        <w:t xml:space="preserve">code: </w:t>
      </w:r>
      <w:r>
        <w:t>09.06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Sprayers</w:t>
      </w:r>
    </w:p>
    <w:p>
      <w:pPr>
        <w:ind w:left="1440"/>
      </w:pPr>
      <w:r>
        <w:rPr>
          <w:b/>
        </w:rPr>
        <w:t xml:space="preserve">code: </w:t>
      </w:r>
      <w:r>
        <w:t>09.06.01</w:t>
      </w:r>
    </w:p>
    <w:p>
      <w:pPr>
        <w:ind w:left="1440"/>
      </w:pPr>
      <w:r>
        <w:rPr>
          <w:b/>
        </w:rPr>
        <w:t xml:space="preserve">name: </w:t>
      </w:r>
      <w:r>
        <w:t>Mist Blowers</w:t>
      </w:r>
    </w:p>
    <w:p>
      <w:pPr>
        <w:ind w:left="1440"/>
      </w:pPr>
      <w:r>
        <w:rPr>
          <w:b/>
        </w:rPr>
        <w:t xml:space="preserve">code: </w:t>
      </w:r>
      <w:r>
        <w:t>09.06.02</w:t>
      </w:r>
    </w:p>
    <w:p>
      <w:pPr>
        <w:ind w:left="720"/>
      </w:pPr>
      <w:r>
        <w:rPr>
          <w:b/>
        </w:rPr>
        <w:t xml:space="preserve">name: </w:t>
      </w:r>
      <w:r>
        <w:t>Livestock Equipment</w:t>
      </w:r>
    </w:p>
    <w:p>
      <w:pPr>
        <w:ind w:left="720"/>
      </w:pPr>
      <w:r>
        <w:rPr>
          <w:b/>
        </w:rPr>
        <w:t xml:space="preserve">code: </w:t>
      </w:r>
      <w:r>
        <w:t>09.07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Milking Machines</w:t>
      </w:r>
    </w:p>
    <w:p>
      <w:pPr>
        <w:ind w:left="1440"/>
      </w:pPr>
      <w:r>
        <w:rPr>
          <w:b/>
        </w:rPr>
        <w:t xml:space="preserve">code: </w:t>
      </w:r>
      <w:r>
        <w:t>09.07.01</w:t>
      </w:r>
    </w:p>
    <w:p>
      <w:pPr>
        <w:ind w:left="1440"/>
      </w:pPr>
      <w:r>
        <w:rPr>
          <w:b/>
        </w:rPr>
        <w:t xml:space="preserve">name: </w:t>
      </w:r>
      <w:r>
        <w:t>Feeding Systems</w:t>
      </w:r>
    </w:p>
    <w:p>
      <w:pPr>
        <w:ind w:left="1440"/>
      </w:pPr>
      <w:r>
        <w:rPr>
          <w:b/>
        </w:rPr>
        <w:t xml:space="preserve">code: </w:t>
      </w:r>
      <w:r>
        <w:t>09.07.02</w:t>
      </w:r>
    </w:p>
    <w:p>
      <w:pPr>
        <w:ind w:left="0"/>
      </w:pPr>
      <w:r>
        <w:rPr>
          <w:b/>
        </w:rPr>
        <w:t xml:space="preserve">name: </w:t>
      </w:r>
      <w:r>
        <w:t>Material Handling &amp; Storage Systems</w:t>
      </w:r>
    </w:p>
    <w:p>
      <w:pPr>
        <w:ind w:left="0"/>
      </w:pPr>
      <w:r>
        <w:rPr>
          <w:b/>
        </w:rPr>
        <w:t xml:space="preserve">code: </w:t>
      </w:r>
      <w:r>
        <w:t>10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Forklifts</w:t>
      </w:r>
    </w:p>
    <w:p>
      <w:pPr>
        <w:ind w:left="720"/>
      </w:pPr>
      <w:r>
        <w:rPr>
          <w:b/>
        </w:rPr>
        <w:t xml:space="preserve">code: </w:t>
      </w:r>
      <w:r>
        <w:t>10.01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Counterbalance Forklifts</w:t>
      </w:r>
    </w:p>
    <w:p>
      <w:pPr>
        <w:ind w:left="1440"/>
      </w:pPr>
      <w:r>
        <w:rPr>
          <w:b/>
        </w:rPr>
        <w:t xml:space="preserve">code: </w:t>
      </w:r>
      <w:r>
        <w:t>10.01.01</w:t>
      </w:r>
    </w:p>
    <w:p>
      <w:pPr>
        <w:ind w:left="1440"/>
      </w:pPr>
      <w:r>
        <w:rPr>
          <w:b/>
        </w:rPr>
        <w:t xml:space="preserve">name: </w:t>
      </w:r>
      <w:r>
        <w:t>Reach Trucks</w:t>
      </w:r>
    </w:p>
    <w:p>
      <w:pPr>
        <w:ind w:left="1440"/>
      </w:pPr>
      <w:r>
        <w:rPr>
          <w:b/>
        </w:rPr>
        <w:t xml:space="preserve">code: </w:t>
      </w:r>
      <w:r>
        <w:t>10.01.02</w:t>
      </w:r>
    </w:p>
    <w:p>
      <w:pPr>
        <w:ind w:left="1440"/>
      </w:pPr>
      <w:r>
        <w:rPr>
          <w:b/>
        </w:rPr>
        <w:t xml:space="preserve">name: </w:t>
      </w:r>
      <w:r>
        <w:t>Order Pickers</w:t>
      </w:r>
    </w:p>
    <w:p>
      <w:pPr>
        <w:ind w:left="1440"/>
      </w:pPr>
      <w:r>
        <w:rPr>
          <w:b/>
        </w:rPr>
        <w:t xml:space="preserve">code: </w:t>
      </w:r>
      <w:r>
        <w:t>10.01.03</w:t>
      </w:r>
    </w:p>
    <w:p>
      <w:pPr>
        <w:ind w:left="720"/>
      </w:pPr>
      <w:r>
        <w:rPr>
          <w:b/>
        </w:rPr>
        <w:t xml:space="preserve">name: </w:t>
      </w:r>
      <w:r>
        <w:t>Conveyors</w:t>
      </w:r>
    </w:p>
    <w:p>
      <w:pPr>
        <w:ind w:left="720"/>
      </w:pPr>
      <w:r>
        <w:rPr>
          <w:b/>
        </w:rPr>
        <w:t xml:space="preserve">code: </w:t>
      </w:r>
      <w:r>
        <w:t>10.02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Belt Conveyors</w:t>
      </w:r>
    </w:p>
    <w:p>
      <w:pPr>
        <w:ind w:left="1440"/>
      </w:pPr>
      <w:r>
        <w:rPr>
          <w:b/>
        </w:rPr>
        <w:t xml:space="preserve">code: </w:t>
      </w:r>
      <w:r>
        <w:t>10.02.01</w:t>
      </w:r>
    </w:p>
    <w:p>
      <w:pPr>
        <w:ind w:left="1440"/>
      </w:pPr>
      <w:r>
        <w:rPr>
          <w:b/>
        </w:rPr>
        <w:t xml:space="preserve">name: </w:t>
      </w:r>
      <w:r>
        <w:t>Roller Conveyors</w:t>
      </w:r>
    </w:p>
    <w:p>
      <w:pPr>
        <w:ind w:left="1440"/>
      </w:pPr>
      <w:r>
        <w:rPr>
          <w:b/>
        </w:rPr>
        <w:t xml:space="preserve">code: </w:t>
      </w:r>
      <w:r>
        <w:t>10.02.02</w:t>
      </w:r>
    </w:p>
    <w:p>
      <w:pPr>
        <w:ind w:left="1440"/>
      </w:pPr>
      <w:r>
        <w:rPr>
          <w:b/>
        </w:rPr>
        <w:t xml:space="preserve">name: </w:t>
      </w:r>
      <w:r>
        <w:t>Screw Conveyors</w:t>
      </w:r>
    </w:p>
    <w:p>
      <w:pPr>
        <w:ind w:left="1440"/>
      </w:pPr>
      <w:r>
        <w:rPr>
          <w:b/>
        </w:rPr>
        <w:t xml:space="preserve">code: </w:t>
      </w:r>
      <w:r>
        <w:t>10.02.03</w:t>
      </w:r>
    </w:p>
    <w:p>
      <w:pPr>
        <w:ind w:left="720"/>
      </w:pPr>
      <w:r>
        <w:rPr>
          <w:b/>
        </w:rPr>
        <w:t xml:space="preserve">name: </w:t>
      </w:r>
      <w:r>
        <w:t>Cranes &amp; Hoists</w:t>
      </w:r>
    </w:p>
    <w:p>
      <w:pPr>
        <w:ind w:left="720"/>
      </w:pPr>
      <w:r>
        <w:rPr>
          <w:b/>
        </w:rPr>
        <w:t xml:space="preserve">code: </w:t>
      </w:r>
      <w:r>
        <w:t>10.03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Overhead Cranes</w:t>
      </w:r>
    </w:p>
    <w:p>
      <w:pPr>
        <w:ind w:left="1440"/>
      </w:pPr>
      <w:r>
        <w:rPr>
          <w:b/>
        </w:rPr>
        <w:t xml:space="preserve">code: </w:t>
      </w:r>
      <w:r>
        <w:t>10.03.01</w:t>
      </w:r>
    </w:p>
    <w:p>
      <w:pPr>
        <w:ind w:left="1440"/>
      </w:pPr>
      <w:r>
        <w:rPr>
          <w:b/>
        </w:rPr>
        <w:t xml:space="preserve">name: </w:t>
      </w:r>
      <w:r>
        <w:t>Gantry Cranes</w:t>
      </w:r>
    </w:p>
    <w:p>
      <w:pPr>
        <w:ind w:left="1440"/>
      </w:pPr>
      <w:r>
        <w:rPr>
          <w:b/>
        </w:rPr>
        <w:t xml:space="preserve">code: </w:t>
      </w:r>
      <w:r>
        <w:t>10.03.02</w:t>
      </w:r>
    </w:p>
    <w:p>
      <w:pPr>
        <w:ind w:left="1440"/>
      </w:pPr>
      <w:r>
        <w:rPr>
          <w:b/>
        </w:rPr>
        <w:t xml:space="preserve">name: </w:t>
      </w:r>
      <w:r>
        <w:t>Jib Cranes</w:t>
      </w:r>
    </w:p>
    <w:p>
      <w:pPr>
        <w:ind w:left="1440"/>
      </w:pPr>
      <w:r>
        <w:rPr>
          <w:b/>
        </w:rPr>
        <w:t xml:space="preserve">code: </w:t>
      </w:r>
      <w:r>
        <w:t>10.03.03</w:t>
      </w:r>
    </w:p>
    <w:p>
      <w:pPr>
        <w:ind w:left="720"/>
      </w:pPr>
      <w:r>
        <w:rPr>
          <w:b/>
        </w:rPr>
        <w:t xml:space="preserve">name: </w:t>
      </w:r>
      <w:r>
        <w:t>Storage Systems</w:t>
      </w:r>
    </w:p>
    <w:p>
      <w:pPr>
        <w:ind w:left="720"/>
      </w:pPr>
      <w:r>
        <w:rPr>
          <w:b/>
        </w:rPr>
        <w:t xml:space="preserve">code: </w:t>
      </w:r>
      <w:r>
        <w:t>10.04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Pallet Racks</w:t>
      </w:r>
    </w:p>
    <w:p>
      <w:pPr>
        <w:ind w:left="1440"/>
      </w:pPr>
      <w:r>
        <w:rPr>
          <w:b/>
        </w:rPr>
        <w:t xml:space="preserve">code: </w:t>
      </w:r>
      <w:r>
        <w:t>10.04.01</w:t>
      </w:r>
    </w:p>
    <w:p>
      <w:pPr>
        <w:ind w:left="1440"/>
      </w:pPr>
      <w:r>
        <w:rPr>
          <w:b/>
        </w:rPr>
        <w:t xml:space="preserve">name: </w:t>
      </w:r>
      <w:r>
        <w:t>Shelving Systems</w:t>
      </w:r>
    </w:p>
    <w:p>
      <w:pPr>
        <w:ind w:left="1440"/>
      </w:pPr>
      <w:r>
        <w:rPr>
          <w:b/>
        </w:rPr>
        <w:t xml:space="preserve">code: </w:t>
      </w:r>
      <w:r>
        <w:t>10.04.02</w:t>
      </w:r>
    </w:p>
    <w:p>
      <w:pPr>
        <w:ind w:left="1440"/>
      </w:pPr>
      <w:r>
        <w:rPr>
          <w:b/>
        </w:rPr>
        <w:t xml:space="preserve">name: </w:t>
      </w:r>
      <w:r>
        <w:t>Automated Storage &amp; Retrieval Systems (AS/RS)</w:t>
      </w:r>
    </w:p>
    <w:p>
      <w:pPr>
        <w:ind w:left="1440"/>
      </w:pPr>
      <w:r>
        <w:rPr>
          <w:b/>
        </w:rPr>
        <w:t xml:space="preserve">code: </w:t>
      </w:r>
      <w:r>
        <w:t>10.04.03</w:t>
      </w:r>
    </w:p>
    <w:p>
      <w:pPr>
        <w:ind w:left="720"/>
      </w:pPr>
      <w:r>
        <w:rPr>
          <w:b/>
        </w:rPr>
        <w:t xml:space="preserve">name: </w:t>
      </w:r>
      <w:r>
        <w:t>Lifting Equipment</w:t>
      </w:r>
    </w:p>
    <w:p>
      <w:pPr>
        <w:ind w:left="720"/>
      </w:pPr>
      <w:r>
        <w:rPr>
          <w:b/>
        </w:rPr>
        <w:t xml:space="preserve">code: </w:t>
      </w:r>
      <w:r>
        <w:t>10.05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Pallet Trucks</w:t>
      </w:r>
    </w:p>
    <w:p>
      <w:pPr>
        <w:ind w:left="1440"/>
      </w:pPr>
      <w:r>
        <w:rPr>
          <w:b/>
        </w:rPr>
        <w:t xml:space="preserve">code: </w:t>
      </w:r>
      <w:r>
        <w:t>10.05.01</w:t>
      </w:r>
    </w:p>
    <w:p>
      <w:pPr>
        <w:ind w:left="1440"/>
      </w:pPr>
      <w:r>
        <w:rPr>
          <w:b/>
        </w:rPr>
        <w:t xml:space="preserve">name: </w:t>
      </w:r>
      <w:r>
        <w:t>Scissor Lift Tables</w:t>
      </w:r>
    </w:p>
    <w:p>
      <w:pPr>
        <w:ind w:left="1440"/>
      </w:pPr>
      <w:r>
        <w:rPr>
          <w:b/>
        </w:rPr>
        <w:t xml:space="preserve">code: </w:t>
      </w:r>
      <w:r>
        <w:t>10.05.02</w:t>
      </w:r>
    </w:p>
    <w:p>
      <w:pPr>
        <w:ind w:left="0"/>
      </w:pPr>
      <w:r>
        <w:rPr>
          <w:b/>
        </w:rPr>
        <w:t xml:space="preserve">name: </w:t>
      </w:r>
      <w:r>
        <w:t>Energy &amp; Power Plant Equipment</w:t>
      </w:r>
    </w:p>
    <w:p>
      <w:pPr>
        <w:ind w:left="0"/>
      </w:pPr>
      <w:r>
        <w:rPr>
          <w:b/>
        </w:rPr>
        <w:t xml:space="preserve">code: </w:t>
      </w:r>
      <w:r>
        <w:t>11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Generators</w:t>
      </w:r>
    </w:p>
    <w:p>
      <w:pPr>
        <w:ind w:left="720"/>
      </w:pPr>
      <w:r>
        <w:rPr>
          <w:b/>
        </w:rPr>
        <w:t xml:space="preserve">code: </w:t>
      </w:r>
      <w:r>
        <w:t>11.01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Diesel Generators</w:t>
      </w:r>
    </w:p>
    <w:p>
      <w:pPr>
        <w:ind w:left="1440"/>
      </w:pPr>
      <w:r>
        <w:rPr>
          <w:b/>
        </w:rPr>
        <w:t xml:space="preserve">code: </w:t>
      </w:r>
      <w:r>
        <w:t>11.01.01</w:t>
      </w:r>
    </w:p>
    <w:p>
      <w:pPr>
        <w:ind w:left="1440"/>
      </w:pPr>
      <w:r>
        <w:rPr>
          <w:b/>
        </w:rPr>
        <w:t xml:space="preserve">name: </w:t>
      </w:r>
      <w:r>
        <w:t>Gas Generators</w:t>
      </w:r>
    </w:p>
    <w:p>
      <w:pPr>
        <w:ind w:left="1440"/>
      </w:pPr>
      <w:r>
        <w:rPr>
          <w:b/>
        </w:rPr>
        <w:t xml:space="preserve">code: </w:t>
      </w:r>
      <w:r>
        <w:t>11.01.02</w:t>
      </w:r>
    </w:p>
    <w:p>
      <w:pPr>
        <w:ind w:left="1440"/>
      </w:pPr>
      <w:r>
        <w:rPr>
          <w:b/>
        </w:rPr>
        <w:t xml:space="preserve">name: </w:t>
      </w:r>
      <w:r>
        <w:t>Portable Generators</w:t>
      </w:r>
    </w:p>
    <w:p>
      <w:pPr>
        <w:ind w:left="1440"/>
      </w:pPr>
      <w:r>
        <w:rPr>
          <w:b/>
        </w:rPr>
        <w:t xml:space="preserve">code: </w:t>
      </w:r>
      <w:r>
        <w:t>11.01.03</w:t>
      </w:r>
    </w:p>
    <w:p>
      <w:pPr>
        <w:ind w:left="720"/>
      </w:pPr>
      <w:r>
        <w:rPr>
          <w:b/>
        </w:rPr>
        <w:t xml:space="preserve">name: </w:t>
      </w:r>
      <w:r>
        <w:t>Compressors</w:t>
      </w:r>
    </w:p>
    <w:p>
      <w:pPr>
        <w:ind w:left="720"/>
      </w:pPr>
      <w:r>
        <w:rPr>
          <w:b/>
        </w:rPr>
        <w:t xml:space="preserve">code: </w:t>
      </w:r>
      <w:r>
        <w:t>11.02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Screw Compressors</w:t>
      </w:r>
    </w:p>
    <w:p>
      <w:pPr>
        <w:ind w:left="1440"/>
      </w:pPr>
      <w:r>
        <w:rPr>
          <w:b/>
        </w:rPr>
        <w:t xml:space="preserve">code: </w:t>
      </w:r>
      <w:r>
        <w:t>11.02.01</w:t>
      </w:r>
    </w:p>
    <w:p>
      <w:pPr>
        <w:ind w:left="1440"/>
      </w:pPr>
      <w:r>
        <w:rPr>
          <w:b/>
        </w:rPr>
        <w:t xml:space="preserve">name: </w:t>
      </w:r>
      <w:r>
        <w:t>Piston Compressors</w:t>
      </w:r>
    </w:p>
    <w:p>
      <w:pPr>
        <w:ind w:left="1440"/>
      </w:pPr>
      <w:r>
        <w:rPr>
          <w:b/>
        </w:rPr>
        <w:t xml:space="preserve">code: </w:t>
      </w:r>
      <w:r>
        <w:t>11.02.02</w:t>
      </w:r>
    </w:p>
    <w:p>
      <w:pPr>
        <w:ind w:left="1440"/>
      </w:pPr>
      <w:r>
        <w:rPr>
          <w:b/>
        </w:rPr>
        <w:t xml:space="preserve">name: </w:t>
      </w:r>
      <w:r>
        <w:t>Gas Compressors</w:t>
      </w:r>
    </w:p>
    <w:p>
      <w:pPr>
        <w:ind w:left="1440"/>
      </w:pPr>
      <w:r>
        <w:rPr>
          <w:b/>
        </w:rPr>
        <w:t xml:space="preserve">code: </w:t>
      </w:r>
      <w:r>
        <w:t>11.02.03</w:t>
      </w:r>
    </w:p>
    <w:p>
      <w:pPr>
        <w:ind w:left="720"/>
      </w:pPr>
      <w:r>
        <w:rPr>
          <w:b/>
        </w:rPr>
        <w:t xml:space="preserve">name: </w:t>
      </w:r>
      <w:r>
        <w:t>Transformers &amp; Electrical Equipment</w:t>
      </w:r>
    </w:p>
    <w:p>
      <w:pPr>
        <w:ind w:left="720"/>
      </w:pPr>
      <w:r>
        <w:rPr>
          <w:b/>
        </w:rPr>
        <w:t xml:space="preserve">code: </w:t>
      </w:r>
      <w:r>
        <w:t>11.03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Power Transformers</w:t>
      </w:r>
    </w:p>
    <w:p>
      <w:pPr>
        <w:ind w:left="1440"/>
      </w:pPr>
      <w:r>
        <w:rPr>
          <w:b/>
        </w:rPr>
        <w:t xml:space="preserve">code: </w:t>
      </w:r>
      <w:r>
        <w:t>11.03.01</w:t>
      </w:r>
    </w:p>
    <w:p>
      <w:pPr>
        <w:ind w:left="1440"/>
      </w:pPr>
      <w:r>
        <w:rPr>
          <w:b/>
        </w:rPr>
        <w:t xml:space="preserve">name: </w:t>
      </w:r>
      <w:r>
        <w:t>Distribution Transformers</w:t>
      </w:r>
    </w:p>
    <w:p>
      <w:pPr>
        <w:ind w:left="1440"/>
      </w:pPr>
      <w:r>
        <w:rPr>
          <w:b/>
        </w:rPr>
        <w:t xml:space="preserve">code: </w:t>
      </w:r>
      <w:r>
        <w:t>11.03.02</w:t>
      </w:r>
    </w:p>
    <w:p>
      <w:pPr>
        <w:ind w:left="720"/>
      </w:pPr>
      <w:r>
        <w:rPr>
          <w:b/>
        </w:rPr>
        <w:t xml:space="preserve">name: </w:t>
      </w:r>
      <w:r>
        <w:t>Renewable Energy Systems</w:t>
      </w:r>
    </w:p>
    <w:p>
      <w:pPr>
        <w:ind w:left="720"/>
      </w:pPr>
      <w:r>
        <w:rPr>
          <w:b/>
        </w:rPr>
        <w:t xml:space="preserve">code: </w:t>
      </w:r>
      <w:r>
        <w:t>11.04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Solar Panels</w:t>
      </w:r>
    </w:p>
    <w:p>
      <w:pPr>
        <w:ind w:left="1440"/>
      </w:pPr>
      <w:r>
        <w:rPr>
          <w:b/>
        </w:rPr>
        <w:t xml:space="preserve">code: </w:t>
      </w:r>
      <w:r>
        <w:t>11.04.01</w:t>
      </w:r>
    </w:p>
    <w:p>
      <w:pPr>
        <w:ind w:left="1440"/>
      </w:pPr>
      <w:r>
        <w:rPr>
          <w:b/>
        </w:rPr>
        <w:t xml:space="preserve">name: </w:t>
      </w:r>
      <w:r>
        <w:t>Wind Turbines</w:t>
      </w:r>
    </w:p>
    <w:p>
      <w:pPr>
        <w:ind w:left="1440"/>
      </w:pPr>
      <w:r>
        <w:rPr>
          <w:b/>
        </w:rPr>
        <w:t xml:space="preserve">code: </w:t>
      </w:r>
      <w:r>
        <w:t>11.04.02</w:t>
      </w:r>
    </w:p>
    <w:p>
      <w:pPr>
        <w:ind w:left="720"/>
      </w:pPr>
      <w:r>
        <w:rPr>
          <w:b/>
        </w:rPr>
        <w:t xml:space="preserve">name: </w:t>
      </w:r>
      <w:r>
        <w:t>Motors &amp; Drives</w:t>
      </w:r>
    </w:p>
    <w:p>
      <w:pPr>
        <w:ind w:left="720"/>
      </w:pPr>
      <w:r>
        <w:rPr>
          <w:b/>
        </w:rPr>
        <w:t xml:space="preserve">code: </w:t>
      </w:r>
      <w:r>
        <w:t>11.05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AC Motors</w:t>
      </w:r>
    </w:p>
    <w:p>
      <w:pPr>
        <w:ind w:left="1440"/>
      </w:pPr>
      <w:r>
        <w:rPr>
          <w:b/>
        </w:rPr>
        <w:t xml:space="preserve">code: </w:t>
      </w:r>
      <w:r>
        <w:t>11.05.01</w:t>
      </w:r>
    </w:p>
    <w:p>
      <w:pPr>
        <w:ind w:left="1440"/>
      </w:pPr>
      <w:r>
        <w:rPr>
          <w:b/>
        </w:rPr>
        <w:t xml:space="preserve">name: </w:t>
      </w:r>
      <w:r>
        <w:t>DC Motors</w:t>
      </w:r>
    </w:p>
    <w:p>
      <w:pPr>
        <w:ind w:left="1440"/>
      </w:pPr>
      <w:r>
        <w:rPr>
          <w:b/>
        </w:rPr>
        <w:t xml:space="preserve">code: </w:t>
      </w:r>
      <w:r>
        <w:t>11.05.02</w:t>
      </w:r>
    </w:p>
    <w:p>
      <w:pPr>
        <w:ind w:left="1440"/>
      </w:pPr>
      <w:r>
        <w:rPr>
          <w:b/>
        </w:rPr>
        <w:t xml:space="preserve">name: </w:t>
      </w:r>
      <w:r>
        <w:t>Servo Motors</w:t>
      </w:r>
    </w:p>
    <w:p>
      <w:pPr>
        <w:ind w:left="1440"/>
      </w:pPr>
      <w:r>
        <w:rPr>
          <w:b/>
        </w:rPr>
        <w:t xml:space="preserve">code: </w:t>
      </w:r>
      <w:r>
        <w:t>11.05.03</w:t>
      </w:r>
    </w:p>
    <w:p>
      <w:pPr>
        <w:ind w:left="1440"/>
      </w:pPr>
      <w:r>
        <w:rPr>
          <w:b/>
        </w:rPr>
        <w:t xml:space="preserve">name: </w:t>
      </w:r>
      <w:r>
        <w:t>Diesel Engines</w:t>
      </w:r>
    </w:p>
    <w:p>
      <w:pPr>
        <w:ind w:left="1440"/>
      </w:pPr>
      <w:r>
        <w:rPr>
          <w:b/>
        </w:rPr>
        <w:t xml:space="preserve">code: </w:t>
      </w:r>
      <w:r>
        <w:t>11.05.04</w:t>
      </w:r>
    </w:p>
    <w:p>
      <w:pPr>
        <w:ind w:left="1440"/>
      </w:pPr>
      <w:r>
        <w:rPr>
          <w:b/>
        </w:rPr>
        <w:t xml:space="preserve">name: </w:t>
      </w:r>
      <w:r>
        <w:t>Gasoline Engines</w:t>
      </w:r>
    </w:p>
    <w:p>
      <w:pPr>
        <w:ind w:left="1440"/>
      </w:pPr>
      <w:r>
        <w:rPr>
          <w:b/>
        </w:rPr>
        <w:t xml:space="preserve">code: </w:t>
      </w:r>
      <w:r>
        <w:t>11.05.05</w:t>
      </w:r>
    </w:p>
    <w:p>
      <w:pPr>
        <w:ind w:left="1440"/>
      </w:pPr>
      <w:r>
        <w:rPr>
          <w:b/>
        </w:rPr>
        <w:t xml:space="preserve">name: </w:t>
      </w:r>
      <w:r>
        <w:t>Gas Engines</w:t>
      </w:r>
    </w:p>
    <w:p>
      <w:pPr>
        <w:ind w:left="1440"/>
      </w:pPr>
      <w:r>
        <w:rPr>
          <w:b/>
        </w:rPr>
        <w:t xml:space="preserve">code: </w:t>
      </w:r>
      <w:r>
        <w:t>11.05.06</w:t>
      </w:r>
    </w:p>
    <w:p>
      <w:pPr>
        <w:ind w:left="1440"/>
      </w:pPr>
      <w:r>
        <w:rPr>
          <w:b/>
        </w:rPr>
        <w:t xml:space="preserve">name: </w:t>
      </w:r>
      <w:r>
        <w:t>Alternators</w:t>
      </w:r>
    </w:p>
    <w:p>
      <w:pPr>
        <w:ind w:left="1440"/>
      </w:pPr>
      <w:r>
        <w:rPr>
          <w:b/>
        </w:rPr>
        <w:t xml:space="preserve">code: </w:t>
      </w:r>
      <w:r>
        <w:t>11.05.07</w:t>
      </w:r>
    </w:p>
    <w:p>
      <w:pPr>
        <w:ind w:left="0"/>
      </w:pPr>
      <w:r>
        <w:rPr>
          <w:b/>
        </w:rPr>
        <w:t xml:space="preserve">name: </w:t>
      </w:r>
      <w:r>
        <w:t>Process &amp; Chemical Engineering</w:t>
      </w:r>
    </w:p>
    <w:p>
      <w:pPr>
        <w:ind w:left="0"/>
      </w:pPr>
      <w:r>
        <w:rPr>
          <w:b/>
        </w:rPr>
        <w:t xml:space="preserve">code: </w:t>
      </w:r>
      <w:r>
        <w:t>12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Mixers &amp; Agitators</w:t>
      </w:r>
    </w:p>
    <w:p>
      <w:pPr>
        <w:ind w:left="720"/>
      </w:pPr>
      <w:r>
        <w:rPr>
          <w:b/>
        </w:rPr>
        <w:t xml:space="preserve">code: </w:t>
      </w:r>
      <w:r>
        <w:t>12.01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Ribbon Mixers</w:t>
      </w:r>
    </w:p>
    <w:p>
      <w:pPr>
        <w:ind w:left="1440"/>
      </w:pPr>
      <w:r>
        <w:rPr>
          <w:b/>
        </w:rPr>
        <w:t xml:space="preserve">code: </w:t>
      </w:r>
      <w:r>
        <w:t>12.01.01</w:t>
      </w:r>
    </w:p>
    <w:p>
      <w:pPr>
        <w:ind w:left="1440"/>
      </w:pPr>
      <w:r>
        <w:rPr>
          <w:b/>
        </w:rPr>
        <w:t xml:space="preserve">name: </w:t>
      </w:r>
      <w:r>
        <w:t>Planetary Mixers</w:t>
      </w:r>
    </w:p>
    <w:p>
      <w:pPr>
        <w:ind w:left="1440"/>
      </w:pPr>
      <w:r>
        <w:rPr>
          <w:b/>
        </w:rPr>
        <w:t xml:space="preserve">code: </w:t>
      </w:r>
      <w:r>
        <w:t>12.01.02</w:t>
      </w:r>
    </w:p>
    <w:p>
      <w:pPr>
        <w:ind w:left="1440"/>
      </w:pPr>
      <w:r>
        <w:rPr>
          <w:b/>
        </w:rPr>
        <w:t xml:space="preserve">name: </w:t>
      </w:r>
      <w:r>
        <w:t>Agitators</w:t>
      </w:r>
    </w:p>
    <w:p>
      <w:pPr>
        <w:ind w:left="1440"/>
      </w:pPr>
      <w:r>
        <w:rPr>
          <w:b/>
        </w:rPr>
        <w:t xml:space="preserve">code: </w:t>
      </w:r>
      <w:r>
        <w:t>12.01.03</w:t>
      </w:r>
    </w:p>
    <w:p>
      <w:pPr>
        <w:ind w:left="720"/>
      </w:pPr>
      <w:r>
        <w:rPr>
          <w:b/>
        </w:rPr>
        <w:t xml:space="preserve">name: </w:t>
      </w:r>
      <w:r>
        <w:t>Reactors &amp; Vessels</w:t>
      </w:r>
    </w:p>
    <w:p>
      <w:pPr>
        <w:ind w:left="720"/>
      </w:pPr>
      <w:r>
        <w:rPr>
          <w:b/>
        </w:rPr>
        <w:t xml:space="preserve">code: </w:t>
      </w:r>
      <w:r>
        <w:t>12.02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Batch Reactors</w:t>
      </w:r>
    </w:p>
    <w:p>
      <w:pPr>
        <w:ind w:left="1440"/>
      </w:pPr>
      <w:r>
        <w:rPr>
          <w:b/>
        </w:rPr>
        <w:t xml:space="preserve">code: </w:t>
      </w:r>
      <w:r>
        <w:t>12.02.01</w:t>
      </w:r>
    </w:p>
    <w:p>
      <w:pPr>
        <w:ind w:left="1440"/>
      </w:pPr>
      <w:r>
        <w:rPr>
          <w:b/>
        </w:rPr>
        <w:t xml:space="preserve">name: </w:t>
      </w:r>
      <w:r>
        <w:t>Continuous Reactors</w:t>
      </w:r>
    </w:p>
    <w:p>
      <w:pPr>
        <w:ind w:left="1440"/>
      </w:pPr>
      <w:r>
        <w:rPr>
          <w:b/>
        </w:rPr>
        <w:t xml:space="preserve">code: </w:t>
      </w:r>
      <w:r>
        <w:t>12.02.02</w:t>
      </w:r>
    </w:p>
    <w:p>
      <w:pPr>
        <w:ind w:left="720"/>
      </w:pPr>
      <w:r>
        <w:rPr>
          <w:b/>
        </w:rPr>
        <w:t xml:space="preserve">name: </w:t>
      </w:r>
      <w:r>
        <w:t>Heat Exchangers</w:t>
      </w:r>
    </w:p>
    <w:p>
      <w:pPr>
        <w:ind w:left="720"/>
      </w:pPr>
      <w:r>
        <w:rPr>
          <w:b/>
        </w:rPr>
        <w:t xml:space="preserve">code: </w:t>
      </w:r>
      <w:r>
        <w:t>12.03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Shell &amp; Tube Heat Exchangers</w:t>
      </w:r>
    </w:p>
    <w:p>
      <w:pPr>
        <w:ind w:left="1440"/>
      </w:pPr>
      <w:r>
        <w:rPr>
          <w:b/>
        </w:rPr>
        <w:t xml:space="preserve">code: </w:t>
      </w:r>
      <w:r>
        <w:t>12.03.01</w:t>
      </w:r>
    </w:p>
    <w:p>
      <w:pPr>
        <w:ind w:left="1440"/>
      </w:pPr>
      <w:r>
        <w:rPr>
          <w:b/>
        </w:rPr>
        <w:t xml:space="preserve">name: </w:t>
      </w:r>
      <w:r>
        <w:t>Plate Heat Exchangers</w:t>
      </w:r>
    </w:p>
    <w:p>
      <w:pPr>
        <w:ind w:left="1440"/>
      </w:pPr>
      <w:r>
        <w:rPr>
          <w:b/>
        </w:rPr>
        <w:t xml:space="preserve">code: </w:t>
      </w:r>
      <w:r>
        <w:t>12.03.02</w:t>
      </w:r>
    </w:p>
    <w:p>
      <w:pPr>
        <w:ind w:left="720"/>
      </w:pPr>
      <w:r>
        <w:rPr>
          <w:b/>
        </w:rPr>
        <w:t xml:space="preserve">name: </w:t>
      </w:r>
      <w:r>
        <w:t>Separation Equipment</w:t>
      </w:r>
    </w:p>
    <w:p>
      <w:pPr>
        <w:ind w:left="720"/>
      </w:pPr>
      <w:r>
        <w:rPr>
          <w:b/>
        </w:rPr>
        <w:t xml:space="preserve">code: </w:t>
      </w:r>
      <w:r>
        <w:t>12.04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Centrifuges</w:t>
      </w:r>
    </w:p>
    <w:p>
      <w:pPr>
        <w:ind w:left="1440"/>
      </w:pPr>
      <w:r>
        <w:rPr>
          <w:b/>
        </w:rPr>
        <w:t xml:space="preserve">code: </w:t>
      </w:r>
      <w:r>
        <w:t>12.04.01</w:t>
      </w:r>
    </w:p>
    <w:p>
      <w:pPr>
        <w:ind w:left="1440"/>
      </w:pPr>
      <w:r>
        <w:rPr>
          <w:b/>
        </w:rPr>
        <w:t xml:space="preserve">name: </w:t>
      </w:r>
      <w:r>
        <w:t>Filters</w:t>
      </w:r>
    </w:p>
    <w:p>
      <w:pPr>
        <w:ind w:left="1440"/>
      </w:pPr>
      <w:r>
        <w:rPr>
          <w:b/>
        </w:rPr>
        <w:t xml:space="preserve">code: </w:t>
      </w:r>
      <w:r>
        <w:t>12.04.02</w:t>
      </w:r>
    </w:p>
    <w:p>
      <w:pPr>
        <w:ind w:left="1440"/>
      </w:pPr>
      <w:r>
        <w:rPr>
          <w:b/>
        </w:rPr>
        <w:t xml:space="preserve">name: </w:t>
      </w:r>
      <w:r>
        <w:t>Distillation Columns</w:t>
      </w:r>
    </w:p>
    <w:p>
      <w:pPr>
        <w:ind w:left="1440"/>
      </w:pPr>
      <w:r>
        <w:rPr>
          <w:b/>
        </w:rPr>
        <w:t xml:space="preserve">code: </w:t>
      </w:r>
      <w:r>
        <w:t>12.04.03</w:t>
      </w:r>
    </w:p>
    <w:p>
      <w:pPr>
        <w:ind w:left="720"/>
      </w:pPr>
      <w:r>
        <w:rPr>
          <w:b/>
        </w:rPr>
        <w:t xml:space="preserve">name: </w:t>
      </w:r>
      <w:r>
        <w:t>Pumps</w:t>
      </w:r>
    </w:p>
    <w:p>
      <w:pPr>
        <w:ind w:left="720"/>
      </w:pPr>
      <w:r>
        <w:rPr>
          <w:b/>
        </w:rPr>
        <w:t xml:space="preserve">code: </w:t>
      </w:r>
      <w:r>
        <w:t>12.05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Centrifugal Pumps</w:t>
      </w:r>
    </w:p>
    <w:p>
      <w:pPr>
        <w:ind w:left="1440"/>
      </w:pPr>
      <w:r>
        <w:rPr>
          <w:b/>
        </w:rPr>
        <w:t xml:space="preserve">code: </w:t>
      </w:r>
      <w:r>
        <w:t>12.05.01</w:t>
      </w:r>
    </w:p>
    <w:p>
      <w:pPr>
        <w:ind w:left="1440"/>
      </w:pPr>
      <w:r>
        <w:rPr>
          <w:b/>
        </w:rPr>
        <w:t xml:space="preserve">name: </w:t>
      </w:r>
      <w:r>
        <w:t>Positive Displacement Pumps</w:t>
      </w:r>
    </w:p>
    <w:p>
      <w:pPr>
        <w:ind w:left="1440"/>
      </w:pPr>
      <w:r>
        <w:rPr>
          <w:b/>
        </w:rPr>
        <w:t xml:space="preserve">code: </w:t>
      </w:r>
      <w:r>
        <w:t>12.05.02</w:t>
      </w:r>
    </w:p>
    <w:p>
      <w:pPr>
        <w:ind w:left="720"/>
      </w:pPr>
      <w:r>
        <w:rPr>
          <w:b/>
        </w:rPr>
        <w:t xml:space="preserve">name: </w:t>
      </w:r>
      <w:r>
        <w:t>Valves &amp; Fittings</w:t>
      </w:r>
    </w:p>
    <w:p>
      <w:pPr>
        <w:ind w:left="720"/>
      </w:pPr>
      <w:r>
        <w:rPr>
          <w:b/>
        </w:rPr>
        <w:t xml:space="preserve">code: </w:t>
      </w:r>
      <w:r>
        <w:t>12.06</w:t>
      </w:r>
    </w:p>
    <w:p>
      <w:pPr>
        <w:pStyle w:val="Heading2"/>
      </w:pPr>
      <w:r>
        <w:rPr>
          <w:b/>
        </w:rPr>
        <w:t>subSubcategories</w:t>
      </w:r>
    </w:p>
    <w:p>
      <w:pPr>
        <w:ind w:left="720"/>
      </w:pPr>
      <w:r>
        <w:rPr>
          <w:b/>
        </w:rPr>
        <w:t xml:space="preserve">name: </w:t>
      </w:r>
      <w:r>
        <w:t>Vacuum Technology</w:t>
      </w:r>
    </w:p>
    <w:p>
      <w:pPr>
        <w:ind w:left="720"/>
      </w:pPr>
      <w:r>
        <w:rPr>
          <w:b/>
        </w:rPr>
        <w:t xml:space="preserve">code: </w:t>
      </w:r>
      <w:r>
        <w:t>12.07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Rotary Vane Pumps</w:t>
      </w:r>
    </w:p>
    <w:p>
      <w:pPr>
        <w:ind w:left="1440"/>
      </w:pPr>
      <w:r>
        <w:rPr>
          <w:b/>
        </w:rPr>
        <w:t xml:space="preserve">code: </w:t>
      </w:r>
      <w:r>
        <w:t>12.07.01</w:t>
      </w:r>
    </w:p>
    <w:p>
      <w:pPr>
        <w:ind w:left="1440"/>
      </w:pPr>
      <w:r>
        <w:rPr>
          <w:b/>
        </w:rPr>
        <w:t xml:space="preserve">name: </w:t>
      </w:r>
      <w:r>
        <w:t>Diaphragm Pumps</w:t>
      </w:r>
    </w:p>
    <w:p>
      <w:pPr>
        <w:ind w:left="1440"/>
      </w:pPr>
      <w:r>
        <w:rPr>
          <w:b/>
        </w:rPr>
        <w:t xml:space="preserve">code: </w:t>
      </w:r>
      <w:r>
        <w:t>12.07.02</w:t>
      </w:r>
    </w:p>
    <w:p>
      <w:pPr>
        <w:ind w:left="1440"/>
      </w:pPr>
      <w:r>
        <w:rPr>
          <w:b/>
        </w:rPr>
        <w:t xml:space="preserve">name: </w:t>
      </w:r>
      <w:r>
        <w:t>Turbomolecular Pumps</w:t>
      </w:r>
    </w:p>
    <w:p>
      <w:pPr>
        <w:ind w:left="1440"/>
      </w:pPr>
      <w:r>
        <w:rPr>
          <w:b/>
        </w:rPr>
        <w:t xml:space="preserve">code: </w:t>
      </w:r>
      <w:r>
        <w:t>12.07.03</w:t>
      </w:r>
    </w:p>
    <w:p>
      <w:pPr>
        <w:ind w:left="1440"/>
      </w:pPr>
      <w:r>
        <w:rPr>
          <w:b/>
        </w:rPr>
        <w:t xml:space="preserve">name: </w:t>
      </w:r>
      <w:r>
        <w:t>Vacuum Chambers</w:t>
      </w:r>
    </w:p>
    <w:p>
      <w:pPr>
        <w:ind w:left="1440"/>
      </w:pPr>
      <w:r>
        <w:rPr>
          <w:b/>
        </w:rPr>
        <w:t xml:space="preserve">code: </w:t>
      </w:r>
      <w:r>
        <w:t>12.07.04</w:t>
      </w:r>
    </w:p>
    <w:p>
      <w:pPr>
        <w:ind w:left="1440"/>
      </w:pPr>
      <w:r>
        <w:rPr>
          <w:b/>
        </w:rPr>
        <w:t xml:space="preserve">name: </w:t>
      </w:r>
      <w:r>
        <w:t>Vacuum Ovens</w:t>
      </w:r>
    </w:p>
    <w:p>
      <w:pPr>
        <w:ind w:left="1440"/>
      </w:pPr>
      <w:r>
        <w:rPr>
          <w:b/>
        </w:rPr>
        <w:t xml:space="preserve">code: </w:t>
      </w:r>
      <w:r>
        <w:t>12.07.05</w:t>
      </w:r>
    </w:p>
    <w:p>
      <w:pPr>
        <w:ind w:left="1440"/>
      </w:pPr>
      <w:r>
        <w:rPr>
          <w:b/>
        </w:rPr>
        <w:t xml:space="preserve">name: </w:t>
      </w:r>
      <w:r>
        <w:t>Vacuum Gauges</w:t>
      </w:r>
    </w:p>
    <w:p>
      <w:pPr>
        <w:ind w:left="1440"/>
      </w:pPr>
      <w:r>
        <w:rPr>
          <w:b/>
        </w:rPr>
        <w:t xml:space="preserve">code: </w:t>
      </w:r>
      <w:r>
        <w:t>12.07.06</w:t>
      </w:r>
    </w:p>
    <w:p>
      <w:pPr>
        <w:ind w:left="0"/>
      </w:pPr>
      <w:r>
        <w:rPr>
          <w:b/>
        </w:rPr>
        <w:t xml:space="preserve">name: </w:t>
      </w:r>
      <w:r>
        <w:t>Pharmaceutical &amp; Medical Equipment</w:t>
      </w:r>
    </w:p>
    <w:p>
      <w:pPr>
        <w:ind w:left="0"/>
      </w:pPr>
      <w:r>
        <w:rPr>
          <w:b/>
        </w:rPr>
        <w:t xml:space="preserve">code: </w:t>
      </w:r>
      <w:r>
        <w:t>13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Pharmaceutical Processing</w:t>
      </w:r>
    </w:p>
    <w:p>
      <w:pPr>
        <w:ind w:left="720"/>
      </w:pPr>
      <w:r>
        <w:rPr>
          <w:b/>
        </w:rPr>
        <w:t xml:space="preserve">code: </w:t>
      </w:r>
      <w:r>
        <w:t>13.01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Tablet Presses</w:t>
      </w:r>
    </w:p>
    <w:p>
      <w:pPr>
        <w:ind w:left="1440"/>
      </w:pPr>
      <w:r>
        <w:rPr>
          <w:b/>
        </w:rPr>
        <w:t xml:space="preserve">code: </w:t>
      </w:r>
      <w:r>
        <w:t>13.01.01</w:t>
      </w:r>
    </w:p>
    <w:p>
      <w:pPr>
        <w:ind w:left="1440"/>
      </w:pPr>
      <w:r>
        <w:rPr>
          <w:b/>
        </w:rPr>
        <w:t xml:space="preserve">name: </w:t>
      </w:r>
      <w:r>
        <w:t>Capsule Filling Machines</w:t>
      </w:r>
    </w:p>
    <w:p>
      <w:pPr>
        <w:ind w:left="1440"/>
      </w:pPr>
      <w:r>
        <w:rPr>
          <w:b/>
        </w:rPr>
        <w:t xml:space="preserve">code: </w:t>
      </w:r>
      <w:r>
        <w:t>13.01.02</w:t>
      </w:r>
    </w:p>
    <w:p>
      <w:pPr>
        <w:ind w:left="1440"/>
      </w:pPr>
      <w:r>
        <w:rPr>
          <w:b/>
        </w:rPr>
        <w:t xml:space="preserve">name: </w:t>
      </w:r>
      <w:r>
        <w:t>Coating Machines</w:t>
      </w:r>
    </w:p>
    <w:p>
      <w:pPr>
        <w:ind w:left="1440"/>
      </w:pPr>
      <w:r>
        <w:rPr>
          <w:b/>
        </w:rPr>
        <w:t xml:space="preserve">code: </w:t>
      </w:r>
      <w:r>
        <w:t>13.01.03</w:t>
      </w:r>
    </w:p>
    <w:p>
      <w:pPr>
        <w:ind w:left="1440"/>
      </w:pPr>
      <w:r>
        <w:rPr>
          <w:b/>
        </w:rPr>
        <w:t xml:space="preserve">name: </w:t>
      </w:r>
      <w:r>
        <w:t>Granulators</w:t>
      </w:r>
    </w:p>
    <w:p>
      <w:pPr>
        <w:ind w:left="1440"/>
      </w:pPr>
      <w:r>
        <w:rPr>
          <w:b/>
        </w:rPr>
        <w:t xml:space="preserve">code: </w:t>
      </w:r>
      <w:r>
        <w:t>13.01.04</w:t>
      </w:r>
    </w:p>
    <w:p>
      <w:pPr>
        <w:ind w:left="720"/>
      </w:pPr>
      <w:r>
        <w:rPr>
          <w:b/>
        </w:rPr>
        <w:t xml:space="preserve">name: </w:t>
      </w:r>
      <w:r>
        <w:t>Laboratory Equipment</w:t>
      </w:r>
    </w:p>
    <w:p>
      <w:pPr>
        <w:ind w:left="720"/>
      </w:pPr>
      <w:r>
        <w:rPr>
          <w:b/>
        </w:rPr>
        <w:t xml:space="preserve">code: </w:t>
      </w:r>
      <w:r>
        <w:t>13.02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Analytical Instruments</w:t>
      </w:r>
    </w:p>
    <w:p>
      <w:pPr>
        <w:ind w:left="1440"/>
      </w:pPr>
      <w:r>
        <w:rPr>
          <w:b/>
        </w:rPr>
        <w:t xml:space="preserve">code: </w:t>
      </w:r>
      <w:r>
        <w:t>13.02.01</w:t>
      </w:r>
    </w:p>
    <w:p>
      <w:pPr>
        <w:ind w:left="1440"/>
      </w:pPr>
      <w:r>
        <w:rPr>
          <w:b/>
        </w:rPr>
        <w:t xml:space="preserve">name: </w:t>
      </w:r>
      <w:r>
        <w:t>Microscopes</w:t>
      </w:r>
    </w:p>
    <w:p>
      <w:pPr>
        <w:ind w:left="1440"/>
      </w:pPr>
      <w:r>
        <w:rPr>
          <w:b/>
        </w:rPr>
        <w:t xml:space="preserve">code: </w:t>
      </w:r>
      <w:r>
        <w:t>13.02.02</w:t>
      </w:r>
    </w:p>
    <w:p>
      <w:pPr>
        <w:ind w:left="720"/>
      </w:pPr>
      <w:r>
        <w:rPr>
          <w:b/>
        </w:rPr>
        <w:t xml:space="preserve">name: </w:t>
      </w:r>
      <w:r>
        <w:t>Sterilization Equipment</w:t>
      </w:r>
    </w:p>
    <w:p>
      <w:pPr>
        <w:ind w:left="720"/>
      </w:pPr>
      <w:r>
        <w:rPr>
          <w:b/>
        </w:rPr>
        <w:t xml:space="preserve">code: </w:t>
      </w:r>
      <w:r>
        <w:t>13.03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Autoclaves</w:t>
      </w:r>
    </w:p>
    <w:p>
      <w:pPr>
        <w:ind w:left="1440"/>
      </w:pPr>
      <w:r>
        <w:rPr>
          <w:b/>
        </w:rPr>
        <w:t xml:space="preserve">code: </w:t>
      </w:r>
      <w:r>
        <w:t>13.03.01</w:t>
      </w:r>
    </w:p>
    <w:p>
      <w:pPr>
        <w:ind w:left="1440"/>
      </w:pPr>
      <w:r>
        <w:rPr>
          <w:b/>
        </w:rPr>
        <w:t xml:space="preserve">name: </w:t>
      </w:r>
      <w:r>
        <w:t>Hot Air Sterilizers</w:t>
      </w:r>
    </w:p>
    <w:p>
      <w:pPr>
        <w:ind w:left="1440"/>
      </w:pPr>
      <w:r>
        <w:rPr>
          <w:b/>
        </w:rPr>
        <w:t xml:space="preserve">code: </w:t>
      </w:r>
      <w:r>
        <w:t>13.03.02</w:t>
      </w:r>
    </w:p>
    <w:p>
      <w:pPr>
        <w:ind w:left="720"/>
      </w:pPr>
      <w:r>
        <w:rPr>
          <w:b/>
        </w:rPr>
        <w:t xml:space="preserve">name: </w:t>
      </w:r>
      <w:r>
        <w:t>Medical Imaging</w:t>
      </w:r>
    </w:p>
    <w:p>
      <w:pPr>
        <w:ind w:left="720"/>
      </w:pPr>
      <w:r>
        <w:rPr>
          <w:b/>
        </w:rPr>
        <w:t xml:space="preserve">code: </w:t>
      </w:r>
      <w:r>
        <w:t>13.04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X-Ray Machines</w:t>
      </w:r>
    </w:p>
    <w:p>
      <w:pPr>
        <w:ind w:left="1440"/>
      </w:pPr>
      <w:r>
        <w:rPr>
          <w:b/>
        </w:rPr>
        <w:t xml:space="preserve">code: </w:t>
      </w:r>
      <w:r>
        <w:t>13.04.01</w:t>
      </w:r>
    </w:p>
    <w:p>
      <w:pPr>
        <w:ind w:left="1440"/>
      </w:pPr>
      <w:r>
        <w:rPr>
          <w:b/>
        </w:rPr>
        <w:t xml:space="preserve">name: </w:t>
      </w:r>
      <w:r>
        <w:t>Ultrasound Machines</w:t>
      </w:r>
    </w:p>
    <w:p>
      <w:pPr>
        <w:ind w:left="1440"/>
      </w:pPr>
      <w:r>
        <w:rPr>
          <w:b/>
        </w:rPr>
        <w:t xml:space="preserve">code: </w:t>
      </w:r>
      <w:r>
        <w:t>13.04.02</w:t>
      </w:r>
    </w:p>
    <w:p>
      <w:pPr>
        <w:ind w:left="0"/>
      </w:pPr>
      <w:r>
        <w:rPr>
          <w:b/>
        </w:rPr>
        <w:t xml:space="preserve">name: </w:t>
      </w:r>
      <w:r>
        <w:t>Electronics Manufacturing Equipment</w:t>
      </w:r>
    </w:p>
    <w:p>
      <w:pPr>
        <w:ind w:left="0"/>
      </w:pPr>
      <w:r>
        <w:rPr>
          <w:b/>
        </w:rPr>
        <w:t xml:space="preserve">code: </w:t>
      </w:r>
      <w:r>
        <w:t>14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PCB Manufacturing</w:t>
      </w:r>
    </w:p>
    <w:p>
      <w:pPr>
        <w:ind w:left="720"/>
      </w:pPr>
      <w:r>
        <w:rPr>
          <w:b/>
        </w:rPr>
        <w:t xml:space="preserve">code: </w:t>
      </w:r>
      <w:r>
        <w:t>14.01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PCB Drilling Machines</w:t>
      </w:r>
    </w:p>
    <w:p>
      <w:pPr>
        <w:ind w:left="1440"/>
      </w:pPr>
      <w:r>
        <w:rPr>
          <w:b/>
        </w:rPr>
        <w:t xml:space="preserve">code: </w:t>
      </w:r>
      <w:r>
        <w:t>14.01.01</w:t>
      </w:r>
    </w:p>
    <w:p>
      <w:pPr>
        <w:ind w:left="1440"/>
      </w:pPr>
      <w:r>
        <w:rPr>
          <w:b/>
        </w:rPr>
        <w:t xml:space="preserve">name: </w:t>
      </w:r>
      <w:r>
        <w:t>PCB Etching Machines</w:t>
      </w:r>
    </w:p>
    <w:p>
      <w:pPr>
        <w:ind w:left="1440"/>
      </w:pPr>
      <w:r>
        <w:rPr>
          <w:b/>
        </w:rPr>
        <w:t xml:space="preserve">code: </w:t>
      </w:r>
      <w:r>
        <w:t>14.01.02</w:t>
      </w:r>
    </w:p>
    <w:p>
      <w:pPr>
        <w:ind w:left="720"/>
      </w:pPr>
      <w:r>
        <w:rPr>
          <w:b/>
        </w:rPr>
        <w:t xml:space="preserve">name: </w:t>
      </w:r>
      <w:r>
        <w:t>SMT Equipment</w:t>
      </w:r>
    </w:p>
    <w:p>
      <w:pPr>
        <w:ind w:left="720"/>
      </w:pPr>
      <w:r>
        <w:rPr>
          <w:b/>
        </w:rPr>
        <w:t xml:space="preserve">code: </w:t>
      </w:r>
      <w:r>
        <w:t>14.02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Pick-and-Place Machines</w:t>
      </w:r>
    </w:p>
    <w:p>
      <w:pPr>
        <w:ind w:left="1440"/>
      </w:pPr>
      <w:r>
        <w:rPr>
          <w:b/>
        </w:rPr>
        <w:t xml:space="preserve">code: </w:t>
      </w:r>
      <w:r>
        <w:t>14.02.01</w:t>
      </w:r>
    </w:p>
    <w:p>
      <w:pPr>
        <w:ind w:left="1440"/>
      </w:pPr>
      <w:r>
        <w:rPr>
          <w:b/>
        </w:rPr>
        <w:t xml:space="preserve">name: </w:t>
      </w:r>
      <w:r>
        <w:t>Reflow Ovens</w:t>
      </w:r>
    </w:p>
    <w:p>
      <w:pPr>
        <w:ind w:left="1440"/>
      </w:pPr>
      <w:r>
        <w:rPr>
          <w:b/>
        </w:rPr>
        <w:t xml:space="preserve">code: </w:t>
      </w:r>
      <w:r>
        <w:t>14.02.02</w:t>
      </w:r>
    </w:p>
    <w:p>
      <w:pPr>
        <w:ind w:left="1440"/>
      </w:pPr>
      <w:r>
        <w:rPr>
          <w:b/>
        </w:rPr>
        <w:t xml:space="preserve">name: </w:t>
      </w:r>
      <w:r>
        <w:t>Solder Paste Printers</w:t>
      </w:r>
    </w:p>
    <w:p>
      <w:pPr>
        <w:ind w:left="1440"/>
      </w:pPr>
      <w:r>
        <w:rPr>
          <w:b/>
        </w:rPr>
        <w:t xml:space="preserve">code: </w:t>
      </w:r>
      <w:r>
        <w:t>14.02.03</w:t>
      </w:r>
    </w:p>
    <w:p>
      <w:pPr>
        <w:ind w:left="720"/>
      </w:pPr>
      <w:r>
        <w:rPr>
          <w:b/>
        </w:rPr>
        <w:t xml:space="preserve">name: </w:t>
      </w:r>
      <w:r>
        <w:t>Semiconductor Equipment</w:t>
      </w:r>
    </w:p>
    <w:p>
      <w:pPr>
        <w:ind w:left="720"/>
      </w:pPr>
      <w:r>
        <w:rPr>
          <w:b/>
        </w:rPr>
        <w:t xml:space="preserve">code: </w:t>
      </w:r>
      <w:r>
        <w:t>14.03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Wafer Processing Systems</w:t>
      </w:r>
    </w:p>
    <w:p>
      <w:pPr>
        <w:ind w:left="1440"/>
      </w:pPr>
      <w:r>
        <w:rPr>
          <w:b/>
        </w:rPr>
        <w:t xml:space="preserve">code: </w:t>
      </w:r>
      <w:r>
        <w:t>14.03.01</w:t>
      </w:r>
    </w:p>
    <w:p>
      <w:pPr>
        <w:ind w:left="1440"/>
      </w:pPr>
      <w:r>
        <w:rPr>
          <w:b/>
        </w:rPr>
        <w:t xml:space="preserve">name: </w:t>
      </w:r>
      <w:r>
        <w:t>Testing &amp; Measurement Equipment</w:t>
      </w:r>
    </w:p>
    <w:p>
      <w:pPr>
        <w:ind w:left="1440"/>
      </w:pPr>
      <w:r>
        <w:rPr>
          <w:b/>
        </w:rPr>
        <w:t xml:space="preserve">code: </w:t>
      </w:r>
      <w:r>
        <w:t>14.03.02</w:t>
      </w:r>
    </w:p>
    <w:p>
      <w:pPr>
        <w:ind w:left="0"/>
      </w:pPr>
      <w:r>
        <w:rPr>
          <w:b/>
        </w:rPr>
        <w:t xml:space="preserve">name: </w:t>
      </w:r>
      <w:r>
        <w:t>Additive Manufacturing</w:t>
      </w:r>
    </w:p>
    <w:p>
      <w:pPr>
        <w:ind w:left="0"/>
      </w:pPr>
      <w:r>
        <w:rPr>
          <w:b/>
        </w:rPr>
        <w:t xml:space="preserve">code: </w:t>
      </w:r>
      <w:r>
        <w:t>15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3D Printers</w:t>
      </w:r>
    </w:p>
    <w:p>
      <w:pPr>
        <w:ind w:left="720"/>
      </w:pPr>
      <w:r>
        <w:rPr>
          <w:b/>
        </w:rPr>
        <w:t xml:space="preserve">code: </w:t>
      </w:r>
      <w:r>
        <w:t>15.01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FDM Printers</w:t>
      </w:r>
    </w:p>
    <w:p>
      <w:pPr>
        <w:ind w:left="1440"/>
      </w:pPr>
      <w:r>
        <w:rPr>
          <w:b/>
        </w:rPr>
        <w:t xml:space="preserve">code: </w:t>
      </w:r>
      <w:r>
        <w:t>15.01.01</w:t>
      </w:r>
    </w:p>
    <w:p>
      <w:pPr>
        <w:ind w:left="1440"/>
      </w:pPr>
      <w:r>
        <w:rPr>
          <w:b/>
        </w:rPr>
        <w:t xml:space="preserve">name: </w:t>
      </w:r>
      <w:r>
        <w:t>SLA Printers</w:t>
      </w:r>
    </w:p>
    <w:p>
      <w:pPr>
        <w:ind w:left="1440"/>
      </w:pPr>
      <w:r>
        <w:rPr>
          <w:b/>
        </w:rPr>
        <w:t xml:space="preserve">code: </w:t>
      </w:r>
      <w:r>
        <w:t>15.01.02</w:t>
      </w:r>
    </w:p>
    <w:p>
      <w:pPr>
        <w:ind w:left="1440"/>
      </w:pPr>
      <w:r>
        <w:rPr>
          <w:b/>
        </w:rPr>
        <w:t xml:space="preserve">name: </w:t>
      </w:r>
      <w:r>
        <w:t>SLS Printers</w:t>
      </w:r>
    </w:p>
    <w:p>
      <w:pPr>
        <w:ind w:left="1440"/>
      </w:pPr>
      <w:r>
        <w:rPr>
          <w:b/>
        </w:rPr>
        <w:t xml:space="preserve">code: </w:t>
      </w:r>
      <w:r>
        <w:t>15.01.03</w:t>
      </w:r>
    </w:p>
    <w:p>
      <w:pPr>
        <w:ind w:left="720"/>
      </w:pPr>
      <w:r>
        <w:rPr>
          <w:b/>
        </w:rPr>
        <w:t xml:space="preserve">name: </w:t>
      </w:r>
      <w:r>
        <w:t>Laser Sintering Machines</w:t>
      </w:r>
    </w:p>
    <w:p>
      <w:pPr>
        <w:ind w:left="720"/>
      </w:pPr>
      <w:r>
        <w:rPr>
          <w:b/>
        </w:rPr>
        <w:t xml:space="preserve">code: </w:t>
      </w:r>
      <w:r>
        <w:t>15.02</w:t>
      </w:r>
    </w:p>
    <w:p>
      <w:pPr>
        <w:pStyle w:val="Heading2"/>
      </w:pPr>
      <w:r>
        <w:rPr>
          <w:b/>
        </w:rPr>
        <w:t>subSubcategories</w:t>
      </w:r>
    </w:p>
    <w:p>
      <w:pPr>
        <w:ind w:left="0"/>
      </w:pPr>
      <w:r>
        <w:rPr>
          <w:b/>
        </w:rPr>
        <w:t xml:space="preserve">name: </w:t>
      </w:r>
      <w:r>
        <w:t>Automation &amp; Robotics</w:t>
      </w:r>
    </w:p>
    <w:p>
      <w:pPr>
        <w:ind w:left="0"/>
      </w:pPr>
      <w:r>
        <w:rPr>
          <w:b/>
        </w:rPr>
        <w:t xml:space="preserve">code: </w:t>
      </w:r>
      <w:r>
        <w:t>16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Industrial Robots</w:t>
      </w:r>
    </w:p>
    <w:p>
      <w:pPr>
        <w:ind w:left="720"/>
      </w:pPr>
      <w:r>
        <w:rPr>
          <w:b/>
        </w:rPr>
        <w:t xml:space="preserve">code: </w:t>
      </w:r>
      <w:r>
        <w:t>16.01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Articulated Robots</w:t>
      </w:r>
    </w:p>
    <w:p>
      <w:pPr>
        <w:ind w:left="1440"/>
      </w:pPr>
      <w:r>
        <w:rPr>
          <w:b/>
        </w:rPr>
        <w:t xml:space="preserve">code: </w:t>
      </w:r>
      <w:r>
        <w:t>16.01.01</w:t>
      </w:r>
    </w:p>
    <w:p>
      <w:pPr>
        <w:ind w:left="1440"/>
      </w:pPr>
      <w:r>
        <w:rPr>
          <w:b/>
        </w:rPr>
        <w:t xml:space="preserve">name: </w:t>
      </w:r>
      <w:r>
        <w:t>SCARA Robots</w:t>
      </w:r>
    </w:p>
    <w:p>
      <w:pPr>
        <w:ind w:left="1440"/>
      </w:pPr>
      <w:r>
        <w:rPr>
          <w:b/>
        </w:rPr>
        <w:t xml:space="preserve">code: </w:t>
      </w:r>
      <w:r>
        <w:t>16.01.02</w:t>
      </w:r>
    </w:p>
    <w:p>
      <w:pPr>
        <w:ind w:left="1440"/>
      </w:pPr>
      <w:r>
        <w:rPr>
          <w:b/>
        </w:rPr>
        <w:t xml:space="preserve">name: </w:t>
      </w:r>
      <w:r>
        <w:t>Pick-and-Place Robots</w:t>
      </w:r>
    </w:p>
    <w:p>
      <w:pPr>
        <w:ind w:left="1440"/>
      </w:pPr>
      <w:r>
        <w:rPr>
          <w:b/>
        </w:rPr>
        <w:t xml:space="preserve">code: </w:t>
      </w:r>
      <w:r>
        <w:t>16.01.03</w:t>
      </w:r>
    </w:p>
    <w:p>
      <w:pPr>
        <w:ind w:left="720"/>
      </w:pPr>
      <w:r>
        <w:rPr>
          <w:b/>
        </w:rPr>
        <w:t xml:space="preserve">name: </w:t>
      </w:r>
      <w:r>
        <w:t>Control Systems</w:t>
      </w:r>
    </w:p>
    <w:p>
      <w:pPr>
        <w:ind w:left="720"/>
      </w:pPr>
      <w:r>
        <w:rPr>
          <w:b/>
        </w:rPr>
        <w:t xml:space="preserve">code: </w:t>
      </w:r>
      <w:r>
        <w:t>16.02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PLCs</w:t>
      </w:r>
    </w:p>
    <w:p>
      <w:pPr>
        <w:ind w:left="1440"/>
      </w:pPr>
      <w:r>
        <w:rPr>
          <w:b/>
        </w:rPr>
        <w:t xml:space="preserve">code: </w:t>
      </w:r>
      <w:r>
        <w:t>16.02.01</w:t>
      </w:r>
    </w:p>
    <w:p>
      <w:pPr>
        <w:ind w:left="1440"/>
      </w:pPr>
      <w:r>
        <w:rPr>
          <w:b/>
        </w:rPr>
        <w:t xml:space="preserve">name: </w:t>
      </w:r>
      <w:r>
        <w:t>Sensors</w:t>
      </w:r>
    </w:p>
    <w:p>
      <w:pPr>
        <w:ind w:left="1440"/>
      </w:pPr>
      <w:r>
        <w:rPr>
          <w:b/>
        </w:rPr>
        <w:t xml:space="preserve">code: </w:t>
      </w:r>
      <w:r>
        <w:t>16.02.02</w:t>
      </w:r>
    </w:p>
    <w:p>
      <w:pPr>
        <w:ind w:left="1440"/>
      </w:pPr>
      <w:r>
        <w:rPr>
          <w:b/>
        </w:rPr>
        <w:t xml:space="preserve">name: </w:t>
      </w:r>
      <w:r>
        <w:t>HMIs</w:t>
      </w:r>
    </w:p>
    <w:p>
      <w:pPr>
        <w:ind w:left="1440"/>
      </w:pPr>
      <w:r>
        <w:rPr>
          <w:b/>
        </w:rPr>
        <w:t xml:space="preserve">code: </w:t>
      </w:r>
      <w:r>
        <w:t>16.02.03</w:t>
      </w:r>
    </w:p>
    <w:p>
      <w:pPr>
        <w:ind w:left="720"/>
      </w:pPr>
      <w:r>
        <w:rPr>
          <w:b/>
        </w:rPr>
        <w:t xml:space="preserve">name: </w:t>
      </w:r>
      <w:r>
        <w:t>Conveyor Automation</w:t>
      </w:r>
    </w:p>
    <w:p>
      <w:pPr>
        <w:ind w:left="720"/>
      </w:pPr>
      <w:r>
        <w:rPr>
          <w:b/>
        </w:rPr>
        <w:t xml:space="preserve">code: </w:t>
      </w:r>
      <w:r>
        <w:t>16.03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Belt Conveyors</w:t>
      </w:r>
    </w:p>
    <w:p>
      <w:pPr>
        <w:ind w:left="1440"/>
      </w:pPr>
      <w:r>
        <w:rPr>
          <w:b/>
        </w:rPr>
        <w:t xml:space="preserve">code: </w:t>
      </w:r>
      <w:r>
        <w:t>16.03.01</w:t>
      </w:r>
    </w:p>
    <w:p>
      <w:pPr>
        <w:ind w:left="1440"/>
      </w:pPr>
      <w:r>
        <w:rPr>
          <w:b/>
        </w:rPr>
        <w:t xml:space="preserve">name: </w:t>
      </w:r>
      <w:r>
        <w:t>Robotic Conveyors</w:t>
      </w:r>
    </w:p>
    <w:p>
      <w:pPr>
        <w:ind w:left="1440"/>
      </w:pPr>
      <w:r>
        <w:rPr>
          <w:b/>
        </w:rPr>
        <w:t xml:space="preserve">code: </w:t>
      </w:r>
      <w:r>
        <w:t>16.03.02</w:t>
      </w:r>
    </w:p>
    <w:p>
      <w:pPr>
        <w:ind w:left="0"/>
      </w:pPr>
      <w:r>
        <w:rPr>
          <w:b/>
        </w:rPr>
        <w:t xml:space="preserve">name: </w:t>
      </w:r>
      <w:r>
        <w:t>Office &amp; Communication Technology</w:t>
      </w:r>
    </w:p>
    <w:p>
      <w:pPr>
        <w:ind w:left="0"/>
      </w:pPr>
      <w:r>
        <w:rPr>
          <w:b/>
        </w:rPr>
        <w:t xml:space="preserve">code: </w:t>
      </w:r>
      <w:r>
        <w:t>17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Printing &amp; Copying Equipment</w:t>
      </w:r>
    </w:p>
    <w:p>
      <w:pPr>
        <w:ind w:left="720"/>
      </w:pPr>
      <w:r>
        <w:rPr>
          <w:b/>
        </w:rPr>
        <w:t xml:space="preserve">code: </w:t>
      </w:r>
      <w:r>
        <w:t>17.01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Laser Printers</w:t>
      </w:r>
    </w:p>
    <w:p>
      <w:pPr>
        <w:ind w:left="1440"/>
      </w:pPr>
      <w:r>
        <w:rPr>
          <w:b/>
        </w:rPr>
        <w:t xml:space="preserve">code: </w:t>
      </w:r>
      <w:r>
        <w:t>17.01.01</w:t>
      </w:r>
    </w:p>
    <w:p>
      <w:pPr>
        <w:ind w:left="1440"/>
      </w:pPr>
      <w:r>
        <w:rPr>
          <w:b/>
        </w:rPr>
        <w:t xml:space="preserve">name: </w:t>
      </w:r>
      <w:r>
        <w:t>Inkjet Printers</w:t>
      </w:r>
    </w:p>
    <w:p>
      <w:pPr>
        <w:ind w:left="1440"/>
      </w:pPr>
      <w:r>
        <w:rPr>
          <w:b/>
        </w:rPr>
        <w:t xml:space="preserve">code: </w:t>
      </w:r>
      <w:r>
        <w:t>17.01.02</w:t>
      </w:r>
    </w:p>
    <w:p>
      <w:pPr>
        <w:ind w:left="1440"/>
      </w:pPr>
      <w:r>
        <w:rPr>
          <w:b/>
        </w:rPr>
        <w:t xml:space="preserve">name: </w:t>
      </w:r>
      <w:r>
        <w:t>Multifunction Printers</w:t>
      </w:r>
    </w:p>
    <w:p>
      <w:pPr>
        <w:ind w:left="1440"/>
      </w:pPr>
      <w:r>
        <w:rPr>
          <w:b/>
        </w:rPr>
        <w:t xml:space="preserve">code: </w:t>
      </w:r>
      <w:r>
        <w:t>17.01.03</w:t>
      </w:r>
    </w:p>
    <w:p>
      <w:pPr>
        <w:ind w:left="1440"/>
      </w:pPr>
      <w:r>
        <w:rPr>
          <w:b/>
        </w:rPr>
        <w:t xml:space="preserve">name: </w:t>
      </w:r>
      <w:r>
        <w:t>Copiers</w:t>
      </w:r>
    </w:p>
    <w:p>
      <w:pPr>
        <w:ind w:left="1440"/>
      </w:pPr>
      <w:r>
        <w:rPr>
          <w:b/>
        </w:rPr>
        <w:t xml:space="preserve">code: </w:t>
      </w:r>
      <w:r>
        <w:t>17.01.04</w:t>
      </w:r>
    </w:p>
    <w:p>
      <w:pPr>
        <w:ind w:left="1440"/>
      </w:pPr>
      <w:r>
        <w:rPr>
          <w:b/>
        </w:rPr>
        <w:t xml:space="preserve">name: </w:t>
      </w:r>
      <w:r>
        <w:t>Scanners</w:t>
      </w:r>
    </w:p>
    <w:p>
      <w:pPr>
        <w:ind w:left="1440"/>
      </w:pPr>
      <w:r>
        <w:rPr>
          <w:b/>
        </w:rPr>
        <w:t xml:space="preserve">code: </w:t>
      </w:r>
      <w:r>
        <w:t>17.01.05</w:t>
      </w:r>
    </w:p>
    <w:p>
      <w:pPr>
        <w:ind w:left="720"/>
      </w:pPr>
      <w:r>
        <w:rPr>
          <w:b/>
        </w:rPr>
        <w:t xml:space="preserve">name: </w:t>
      </w:r>
      <w:r>
        <w:t>Communication Systems</w:t>
      </w:r>
    </w:p>
    <w:p>
      <w:pPr>
        <w:ind w:left="720"/>
      </w:pPr>
      <w:r>
        <w:rPr>
          <w:b/>
        </w:rPr>
        <w:t xml:space="preserve">code: </w:t>
      </w:r>
      <w:r>
        <w:t>17.02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Telephone Systems</w:t>
      </w:r>
    </w:p>
    <w:p>
      <w:pPr>
        <w:ind w:left="1440"/>
      </w:pPr>
      <w:r>
        <w:rPr>
          <w:b/>
        </w:rPr>
        <w:t xml:space="preserve">code: </w:t>
      </w:r>
      <w:r>
        <w:t>17.02.01</w:t>
      </w:r>
    </w:p>
    <w:p>
      <w:pPr>
        <w:ind w:left="1440"/>
      </w:pPr>
      <w:r>
        <w:rPr>
          <w:b/>
        </w:rPr>
        <w:t xml:space="preserve">name: </w:t>
      </w:r>
      <w:r>
        <w:t>VoIP Systems</w:t>
      </w:r>
    </w:p>
    <w:p>
      <w:pPr>
        <w:ind w:left="1440"/>
      </w:pPr>
      <w:r>
        <w:rPr>
          <w:b/>
        </w:rPr>
        <w:t xml:space="preserve">code: </w:t>
      </w:r>
      <w:r>
        <w:t>17.02.02</w:t>
      </w:r>
    </w:p>
    <w:p>
      <w:pPr>
        <w:ind w:left="1440"/>
      </w:pPr>
      <w:r>
        <w:rPr>
          <w:b/>
        </w:rPr>
        <w:t xml:space="preserve">name: </w:t>
      </w:r>
      <w:r>
        <w:t>Fax Machines</w:t>
      </w:r>
    </w:p>
    <w:p>
      <w:pPr>
        <w:ind w:left="1440"/>
      </w:pPr>
      <w:r>
        <w:rPr>
          <w:b/>
        </w:rPr>
        <w:t xml:space="preserve">code: </w:t>
      </w:r>
      <w:r>
        <w:t>17.02.03</w:t>
      </w:r>
    </w:p>
    <w:p>
      <w:pPr>
        <w:ind w:left="720"/>
      </w:pPr>
      <w:r>
        <w:rPr>
          <w:b/>
        </w:rPr>
        <w:t xml:space="preserve">name: </w:t>
      </w:r>
      <w:r>
        <w:t>Computer Equipment</w:t>
      </w:r>
    </w:p>
    <w:p>
      <w:pPr>
        <w:ind w:left="720"/>
      </w:pPr>
      <w:r>
        <w:rPr>
          <w:b/>
        </w:rPr>
        <w:t xml:space="preserve">code: </w:t>
      </w:r>
      <w:r>
        <w:t>17.03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Desktops</w:t>
      </w:r>
    </w:p>
    <w:p>
      <w:pPr>
        <w:ind w:left="1440"/>
      </w:pPr>
      <w:r>
        <w:rPr>
          <w:b/>
        </w:rPr>
        <w:t xml:space="preserve">code: </w:t>
      </w:r>
      <w:r>
        <w:t>17.03.01</w:t>
      </w:r>
    </w:p>
    <w:p>
      <w:pPr>
        <w:ind w:left="1440"/>
      </w:pPr>
      <w:r>
        <w:rPr>
          <w:b/>
        </w:rPr>
        <w:t xml:space="preserve">name: </w:t>
      </w:r>
      <w:r>
        <w:t>Laptops</w:t>
      </w:r>
    </w:p>
    <w:p>
      <w:pPr>
        <w:ind w:left="1440"/>
      </w:pPr>
      <w:r>
        <w:rPr>
          <w:b/>
        </w:rPr>
        <w:t xml:space="preserve">code: </w:t>
      </w:r>
      <w:r>
        <w:t>17.03.02</w:t>
      </w:r>
    </w:p>
    <w:p>
      <w:pPr>
        <w:ind w:left="1440"/>
      </w:pPr>
      <w:r>
        <w:rPr>
          <w:b/>
        </w:rPr>
        <w:t xml:space="preserve">name: </w:t>
      </w:r>
      <w:r>
        <w:t>Servers</w:t>
      </w:r>
    </w:p>
    <w:p>
      <w:pPr>
        <w:ind w:left="1440"/>
      </w:pPr>
      <w:r>
        <w:rPr>
          <w:b/>
        </w:rPr>
        <w:t xml:space="preserve">code: </w:t>
      </w:r>
      <w:r>
        <w:t>17.03.03</w:t>
      </w:r>
    </w:p>
    <w:p>
      <w:pPr>
        <w:ind w:left="1440"/>
      </w:pPr>
      <w:r>
        <w:rPr>
          <w:b/>
        </w:rPr>
        <w:t xml:space="preserve">name: </w:t>
      </w:r>
      <w:r>
        <w:t>Networking Equipment</w:t>
      </w:r>
    </w:p>
    <w:p>
      <w:pPr>
        <w:ind w:left="1440"/>
      </w:pPr>
      <w:r>
        <w:rPr>
          <w:b/>
        </w:rPr>
        <w:t xml:space="preserve">code: </w:t>
      </w:r>
      <w:r>
        <w:t>17.03.04</w:t>
      </w:r>
    </w:p>
    <w:p>
      <w:pPr>
        <w:ind w:left="720"/>
      </w:pPr>
      <w:r>
        <w:rPr>
          <w:b/>
        </w:rPr>
        <w:t xml:space="preserve">name: </w:t>
      </w:r>
      <w:r>
        <w:t>Telecommunication Systems</w:t>
      </w:r>
    </w:p>
    <w:p>
      <w:pPr>
        <w:ind w:left="720"/>
      </w:pPr>
      <w:r>
        <w:rPr>
          <w:b/>
        </w:rPr>
        <w:t xml:space="preserve">code: </w:t>
      </w:r>
      <w:r>
        <w:t>17.04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Routers</w:t>
      </w:r>
    </w:p>
    <w:p>
      <w:pPr>
        <w:ind w:left="1440"/>
      </w:pPr>
      <w:r>
        <w:rPr>
          <w:b/>
        </w:rPr>
        <w:t xml:space="preserve">code: </w:t>
      </w:r>
      <w:r>
        <w:t>17.04.01</w:t>
      </w:r>
    </w:p>
    <w:p>
      <w:pPr>
        <w:ind w:left="1440"/>
      </w:pPr>
      <w:r>
        <w:rPr>
          <w:b/>
        </w:rPr>
        <w:t xml:space="preserve">name: </w:t>
      </w:r>
      <w:r>
        <w:t>Switches</w:t>
      </w:r>
    </w:p>
    <w:p>
      <w:pPr>
        <w:ind w:left="1440"/>
      </w:pPr>
      <w:r>
        <w:rPr>
          <w:b/>
        </w:rPr>
        <w:t xml:space="preserve">code: </w:t>
      </w:r>
      <w:r>
        <w:t>17.04.02</w:t>
      </w:r>
    </w:p>
    <w:p>
      <w:pPr>
        <w:ind w:left="1440"/>
      </w:pPr>
      <w:r>
        <w:rPr>
          <w:b/>
        </w:rPr>
        <w:t xml:space="preserve">name: </w:t>
      </w:r>
      <w:r>
        <w:t>PBX Systems</w:t>
      </w:r>
    </w:p>
    <w:p>
      <w:pPr>
        <w:ind w:left="1440"/>
      </w:pPr>
      <w:r>
        <w:rPr>
          <w:b/>
        </w:rPr>
        <w:t xml:space="preserve">code: </w:t>
      </w:r>
      <w:r>
        <w:t>17.04.03</w:t>
      </w:r>
    </w:p>
    <w:p>
      <w:pPr>
        <w:ind w:left="1440"/>
      </w:pPr>
      <w:r>
        <w:rPr>
          <w:b/>
        </w:rPr>
        <w:t xml:space="preserve">name: </w:t>
      </w:r>
      <w:r>
        <w:t>Satellite Communication Devices</w:t>
      </w:r>
    </w:p>
    <w:p>
      <w:pPr>
        <w:ind w:left="1440"/>
      </w:pPr>
      <w:r>
        <w:rPr>
          <w:b/>
        </w:rPr>
        <w:t xml:space="preserve">code: </w:t>
      </w:r>
      <w:r>
        <w:t>17.04.04</w:t>
      </w:r>
    </w:p>
    <w:p>
      <w:pPr>
        <w:ind w:left="720"/>
      </w:pPr>
      <w:r>
        <w:rPr>
          <w:b/>
        </w:rPr>
        <w:t xml:space="preserve">name: </w:t>
      </w:r>
      <w:r>
        <w:t>Office Furniture</w:t>
      </w:r>
    </w:p>
    <w:p>
      <w:pPr>
        <w:ind w:left="720"/>
      </w:pPr>
      <w:r>
        <w:rPr>
          <w:b/>
        </w:rPr>
        <w:t xml:space="preserve">code: </w:t>
      </w:r>
      <w:r>
        <w:t>17.05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Desks</w:t>
      </w:r>
    </w:p>
    <w:p>
      <w:pPr>
        <w:ind w:left="1440"/>
      </w:pPr>
      <w:r>
        <w:rPr>
          <w:b/>
        </w:rPr>
        <w:t xml:space="preserve">code: </w:t>
      </w:r>
      <w:r>
        <w:t>17.05.01</w:t>
      </w:r>
    </w:p>
    <w:p>
      <w:pPr>
        <w:ind w:left="1440"/>
      </w:pPr>
      <w:r>
        <w:rPr>
          <w:b/>
        </w:rPr>
        <w:t xml:space="preserve">name: </w:t>
      </w:r>
      <w:r>
        <w:t>Chairs</w:t>
      </w:r>
    </w:p>
    <w:p>
      <w:pPr>
        <w:ind w:left="1440"/>
      </w:pPr>
      <w:r>
        <w:rPr>
          <w:b/>
        </w:rPr>
        <w:t xml:space="preserve">code: </w:t>
      </w:r>
      <w:r>
        <w:t>17.05.02</w:t>
      </w:r>
    </w:p>
    <w:p>
      <w:pPr>
        <w:ind w:left="1440"/>
      </w:pPr>
      <w:r>
        <w:rPr>
          <w:b/>
        </w:rPr>
        <w:t xml:space="preserve">name: </w:t>
      </w:r>
      <w:r>
        <w:t>Filing Cabinets</w:t>
      </w:r>
    </w:p>
    <w:p>
      <w:pPr>
        <w:ind w:left="1440"/>
      </w:pPr>
      <w:r>
        <w:rPr>
          <w:b/>
        </w:rPr>
        <w:t xml:space="preserve">code: </w:t>
      </w:r>
      <w:r>
        <w:t>17.05.03</w:t>
      </w:r>
    </w:p>
    <w:p>
      <w:pPr>
        <w:ind w:left="0"/>
      </w:pPr>
      <w:r>
        <w:rPr>
          <w:b/>
        </w:rPr>
        <w:t xml:space="preserve">name: </w:t>
      </w:r>
      <w:r>
        <w:t>Complete Production Lines</w:t>
      </w:r>
    </w:p>
    <w:p>
      <w:pPr>
        <w:ind w:left="0"/>
      </w:pPr>
      <w:r>
        <w:rPr>
          <w:b/>
        </w:rPr>
        <w:t xml:space="preserve">code: </w:t>
      </w:r>
      <w:r>
        <w:t>18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Food &amp; Beverage Lines</w:t>
      </w:r>
    </w:p>
    <w:p>
      <w:pPr>
        <w:ind w:left="720"/>
      </w:pPr>
      <w:r>
        <w:rPr>
          <w:b/>
        </w:rPr>
        <w:t xml:space="preserve">code: </w:t>
      </w:r>
      <w:r>
        <w:t>18.01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Dairy Plants</w:t>
      </w:r>
    </w:p>
    <w:p>
      <w:pPr>
        <w:ind w:left="1440"/>
      </w:pPr>
      <w:r>
        <w:rPr>
          <w:b/>
        </w:rPr>
        <w:t xml:space="preserve">code: </w:t>
      </w:r>
      <w:r>
        <w:t>18.01.01</w:t>
      </w:r>
    </w:p>
    <w:p>
      <w:pPr>
        <w:ind w:left="1440"/>
      </w:pPr>
      <w:r>
        <w:rPr>
          <w:b/>
        </w:rPr>
        <w:t xml:space="preserve">name: </w:t>
      </w:r>
      <w:r>
        <w:t>Breweries &amp; Distilleries</w:t>
      </w:r>
    </w:p>
    <w:p>
      <w:pPr>
        <w:ind w:left="1440"/>
      </w:pPr>
      <w:r>
        <w:rPr>
          <w:b/>
        </w:rPr>
        <w:t xml:space="preserve">code: </w:t>
      </w:r>
      <w:r>
        <w:t>18.01.02</w:t>
      </w:r>
    </w:p>
    <w:p>
      <w:pPr>
        <w:ind w:left="1440"/>
      </w:pPr>
      <w:r>
        <w:rPr>
          <w:b/>
        </w:rPr>
        <w:t xml:space="preserve">name: </w:t>
      </w:r>
      <w:r>
        <w:t>Bakery Lines</w:t>
      </w:r>
    </w:p>
    <w:p>
      <w:pPr>
        <w:ind w:left="1440"/>
      </w:pPr>
      <w:r>
        <w:rPr>
          <w:b/>
        </w:rPr>
        <w:t xml:space="preserve">code: </w:t>
      </w:r>
      <w:r>
        <w:t>18.01.03</w:t>
      </w:r>
    </w:p>
    <w:p>
      <w:pPr>
        <w:ind w:left="1440"/>
      </w:pPr>
      <w:r>
        <w:rPr>
          <w:b/>
        </w:rPr>
        <w:t xml:space="preserve">name: </w:t>
      </w:r>
      <w:r>
        <w:t>Meat Processing Plants</w:t>
      </w:r>
    </w:p>
    <w:p>
      <w:pPr>
        <w:ind w:left="1440"/>
      </w:pPr>
      <w:r>
        <w:rPr>
          <w:b/>
        </w:rPr>
        <w:t xml:space="preserve">code: </w:t>
      </w:r>
      <w:r>
        <w:t>18.01.04</w:t>
      </w:r>
    </w:p>
    <w:p>
      <w:pPr>
        <w:ind w:left="720"/>
      </w:pPr>
      <w:r>
        <w:rPr>
          <w:b/>
        </w:rPr>
        <w:t xml:space="preserve">name: </w:t>
      </w:r>
      <w:r>
        <w:t>Pharmaceutical &amp; Chemical Lines</w:t>
      </w:r>
    </w:p>
    <w:p>
      <w:pPr>
        <w:ind w:left="720"/>
      </w:pPr>
      <w:r>
        <w:rPr>
          <w:b/>
        </w:rPr>
        <w:t xml:space="preserve">code: </w:t>
      </w:r>
      <w:r>
        <w:t>18.02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Pharma Production Lines</w:t>
      </w:r>
    </w:p>
    <w:p>
      <w:pPr>
        <w:ind w:left="1440"/>
      </w:pPr>
      <w:r>
        <w:rPr>
          <w:b/>
        </w:rPr>
        <w:t xml:space="preserve">code: </w:t>
      </w:r>
      <w:r>
        <w:t>18.02.01</w:t>
      </w:r>
    </w:p>
    <w:p>
      <w:pPr>
        <w:ind w:left="1440"/>
      </w:pPr>
      <w:r>
        <w:rPr>
          <w:b/>
        </w:rPr>
        <w:t xml:space="preserve">name: </w:t>
      </w:r>
      <w:r>
        <w:t>Chemical Plants</w:t>
      </w:r>
    </w:p>
    <w:p>
      <w:pPr>
        <w:ind w:left="1440"/>
      </w:pPr>
      <w:r>
        <w:rPr>
          <w:b/>
        </w:rPr>
        <w:t xml:space="preserve">code: </w:t>
      </w:r>
      <w:r>
        <w:t>18.02.02</w:t>
      </w:r>
    </w:p>
    <w:p>
      <w:pPr>
        <w:ind w:left="1440"/>
      </w:pPr>
      <w:r>
        <w:rPr>
          <w:b/>
        </w:rPr>
        <w:t xml:space="preserve">name: </w:t>
      </w:r>
      <w:r>
        <w:t>Fertilizer Plants</w:t>
      </w:r>
    </w:p>
    <w:p>
      <w:pPr>
        <w:ind w:left="1440"/>
      </w:pPr>
      <w:r>
        <w:rPr>
          <w:b/>
        </w:rPr>
        <w:t xml:space="preserve">code: </w:t>
      </w:r>
      <w:r>
        <w:t>18.02.03</w:t>
      </w:r>
    </w:p>
    <w:p>
      <w:pPr>
        <w:ind w:left="720"/>
      </w:pPr>
      <w:r>
        <w:rPr>
          <w:b/>
        </w:rPr>
        <w:t xml:space="preserve">name: </w:t>
      </w:r>
      <w:r>
        <w:t>Metal &amp; Material Processing</w:t>
      </w:r>
    </w:p>
    <w:p>
      <w:pPr>
        <w:ind w:left="720"/>
      </w:pPr>
      <w:r>
        <w:rPr>
          <w:b/>
        </w:rPr>
        <w:t xml:space="preserve">code: </w:t>
      </w:r>
      <w:r>
        <w:t>18.03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Steel Mills</w:t>
      </w:r>
    </w:p>
    <w:p>
      <w:pPr>
        <w:ind w:left="1440"/>
      </w:pPr>
      <w:r>
        <w:rPr>
          <w:b/>
        </w:rPr>
        <w:t xml:space="preserve">code: </w:t>
      </w:r>
      <w:r>
        <w:t>18.03.01</w:t>
      </w:r>
    </w:p>
    <w:p>
      <w:pPr>
        <w:ind w:left="1440"/>
      </w:pPr>
      <w:r>
        <w:rPr>
          <w:b/>
        </w:rPr>
        <w:t xml:space="preserve">name: </w:t>
      </w:r>
      <w:r>
        <w:t>Aluminum Smelters</w:t>
      </w:r>
    </w:p>
    <w:p>
      <w:pPr>
        <w:ind w:left="1440"/>
      </w:pPr>
      <w:r>
        <w:rPr>
          <w:b/>
        </w:rPr>
        <w:t xml:space="preserve">code: </w:t>
      </w:r>
      <w:r>
        <w:t>18.03.02</w:t>
      </w:r>
    </w:p>
    <w:p>
      <w:pPr>
        <w:ind w:left="1440"/>
      </w:pPr>
      <w:r>
        <w:rPr>
          <w:b/>
        </w:rPr>
        <w:t xml:space="preserve">name: </w:t>
      </w:r>
      <w:r>
        <w:t>Cement Plants</w:t>
      </w:r>
    </w:p>
    <w:p>
      <w:pPr>
        <w:ind w:left="1440"/>
      </w:pPr>
      <w:r>
        <w:rPr>
          <w:b/>
        </w:rPr>
        <w:t xml:space="preserve">code: </w:t>
      </w:r>
      <w:r>
        <w:t>18.03.03</w:t>
      </w:r>
    </w:p>
    <w:p>
      <w:pPr>
        <w:ind w:left="720"/>
      </w:pPr>
      <w:r>
        <w:rPr>
          <w:b/>
        </w:rPr>
        <w:t xml:space="preserve">name: </w:t>
      </w:r>
      <w:r>
        <w:t>Automotive &amp; Aerospace</w:t>
      </w:r>
    </w:p>
    <w:p>
      <w:pPr>
        <w:ind w:left="720"/>
      </w:pPr>
      <w:r>
        <w:rPr>
          <w:b/>
        </w:rPr>
        <w:t xml:space="preserve">code: </w:t>
      </w:r>
      <w:r>
        <w:t>18.04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Vehicle Assembly Lines</w:t>
      </w:r>
    </w:p>
    <w:p>
      <w:pPr>
        <w:ind w:left="1440"/>
      </w:pPr>
      <w:r>
        <w:rPr>
          <w:b/>
        </w:rPr>
        <w:t xml:space="preserve">code: </w:t>
      </w:r>
      <w:r>
        <w:t>18.04.01</w:t>
      </w:r>
    </w:p>
    <w:p>
      <w:pPr>
        <w:ind w:left="1440"/>
      </w:pPr>
      <w:r>
        <w:rPr>
          <w:b/>
        </w:rPr>
        <w:t xml:space="preserve">name: </w:t>
      </w:r>
      <w:r>
        <w:t>Engine Manufacturing</w:t>
      </w:r>
    </w:p>
    <w:p>
      <w:pPr>
        <w:ind w:left="1440"/>
      </w:pPr>
      <w:r>
        <w:rPr>
          <w:b/>
        </w:rPr>
        <w:t xml:space="preserve">code: </w:t>
      </w:r>
      <w:r>
        <w:t>18.04.02</w:t>
      </w:r>
    </w:p>
    <w:p>
      <w:pPr>
        <w:ind w:left="1440"/>
      </w:pPr>
      <w:r>
        <w:rPr>
          <w:b/>
        </w:rPr>
        <w:t xml:space="preserve">name: </w:t>
      </w:r>
      <w:r>
        <w:t>Aerospace Component Plants</w:t>
      </w:r>
    </w:p>
    <w:p>
      <w:pPr>
        <w:ind w:left="1440"/>
      </w:pPr>
      <w:r>
        <w:rPr>
          <w:b/>
        </w:rPr>
        <w:t xml:space="preserve">code: </w:t>
      </w:r>
      <w:r>
        <w:t>18.04.03</w:t>
      </w:r>
    </w:p>
    <w:p>
      <w:pPr>
        <w:ind w:left="720"/>
      </w:pPr>
      <w:r>
        <w:rPr>
          <w:b/>
        </w:rPr>
        <w:t xml:space="preserve">name: </w:t>
      </w:r>
      <w:r>
        <w:t>Textile &amp; Apparel</w:t>
      </w:r>
    </w:p>
    <w:p>
      <w:pPr>
        <w:ind w:left="720"/>
      </w:pPr>
      <w:r>
        <w:rPr>
          <w:b/>
        </w:rPr>
        <w:t xml:space="preserve">code: </w:t>
      </w:r>
      <w:r>
        <w:t>18.05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Spinning Mills</w:t>
      </w:r>
    </w:p>
    <w:p>
      <w:pPr>
        <w:ind w:left="1440"/>
      </w:pPr>
      <w:r>
        <w:rPr>
          <w:b/>
        </w:rPr>
        <w:t xml:space="preserve">code: </w:t>
      </w:r>
      <w:r>
        <w:t>18.05.01</w:t>
      </w:r>
    </w:p>
    <w:p>
      <w:pPr>
        <w:ind w:left="1440"/>
      </w:pPr>
      <w:r>
        <w:rPr>
          <w:b/>
        </w:rPr>
        <w:t xml:space="preserve">name: </w:t>
      </w:r>
      <w:r>
        <w:t>Weaving &amp; Knitting Plants</w:t>
      </w:r>
    </w:p>
    <w:p>
      <w:pPr>
        <w:ind w:left="1440"/>
      </w:pPr>
      <w:r>
        <w:rPr>
          <w:b/>
        </w:rPr>
        <w:t xml:space="preserve">code: </w:t>
      </w:r>
      <w:r>
        <w:t>18.05.02</w:t>
      </w:r>
    </w:p>
    <w:p>
      <w:pPr>
        <w:ind w:left="1440"/>
      </w:pPr>
      <w:r>
        <w:rPr>
          <w:b/>
        </w:rPr>
        <w:t xml:space="preserve">name: </w:t>
      </w:r>
      <w:r>
        <w:t>Garment Factories</w:t>
      </w:r>
    </w:p>
    <w:p>
      <w:pPr>
        <w:ind w:left="1440"/>
      </w:pPr>
      <w:r>
        <w:rPr>
          <w:b/>
        </w:rPr>
        <w:t xml:space="preserve">code: </w:t>
      </w:r>
      <w:r>
        <w:t>18.05.03</w:t>
      </w:r>
    </w:p>
    <w:p>
      <w:pPr>
        <w:ind w:left="720"/>
      </w:pPr>
      <w:r>
        <w:rPr>
          <w:b/>
        </w:rPr>
        <w:t xml:space="preserve">name: </w:t>
      </w:r>
      <w:r>
        <w:t>Electronics &amp; Appliances</w:t>
      </w:r>
    </w:p>
    <w:p>
      <w:pPr>
        <w:ind w:left="720"/>
      </w:pPr>
      <w:r>
        <w:rPr>
          <w:b/>
        </w:rPr>
        <w:t xml:space="preserve">code: </w:t>
      </w:r>
      <w:r>
        <w:t>18.06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Semiconductor Plants</w:t>
      </w:r>
    </w:p>
    <w:p>
      <w:pPr>
        <w:ind w:left="1440"/>
      </w:pPr>
      <w:r>
        <w:rPr>
          <w:b/>
        </w:rPr>
        <w:t xml:space="preserve">code: </w:t>
      </w:r>
      <w:r>
        <w:t>18.06.01</w:t>
      </w:r>
    </w:p>
    <w:p>
      <w:pPr>
        <w:ind w:left="1440"/>
      </w:pPr>
      <w:r>
        <w:rPr>
          <w:b/>
        </w:rPr>
        <w:t xml:space="preserve">name: </w:t>
      </w:r>
      <w:r>
        <w:t>Electronics Assembly Lines</w:t>
      </w:r>
    </w:p>
    <w:p>
      <w:pPr>
        <w:ind w:left="1440"/>
      </w:pPr>
      <w:r>
        <w:rPr>
          <w:b/>
        </w:rPr>
        <w:t xml:space="preserve">code: </w:t>
      </w:r>
      <w:r>
        <w:t>18.06.02</w:t>
      </w:r>
    </w:p>
    <w:p>
      <w:pPr>
        <w:ind w:left="720"/>
      </w:pPr>
      <w:r>
        <w:rPr>
          <w:b/>
        </w:rPr>
        <w:t xml:space="preserve">name: </w:t>
      </w:r>
      <w:r>
        <w:t>Plastic &amp; Rubber</w:t>
      </w:r>
    </w:p>
    <w:p>
      <w:pPr>
        <w:ind w:left="720"/>
      </w:pPr>
      <w:r>
        <w:rPr>
          <w:b/>
        </w:rPr>
        <w:t xml:space="preserve">code: </w:t>
      </w:r>
      <w:r>
        <w:t>18.07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Tire Manufacturing</w:t>
      </w:r>
    </w:p>
    <w:p>
      <w:pPr>
        <w:ind w:left="1440"/>
      </w:pPr>
      <w:r>
        <w:rPr>
          <w:b/>
        </w:rPr>
        <w:t xml:space="preserve">code: </w:t>
      </w:r>
      <w:r>
        <w:t>18.07.01</w:t>
      </w:r>
    </w:p>
    <w:p>
      <w:pPr>
        <w:ind w:left="1440"/>
      </w:pPr>
      <w:r>
        <w:rPr>
          <w:b/>
        </w:rPr>
        <w:t xml:space="preserve">name: </w:t>
      </w:r>
      <w:r>
        <w:t>Plastic Packaging Lines</w:t>
      </w:r>
    </w:p>
    <w:p>
      <w:pPr>
        <w:ind w:left="1440"/>
      </w:pPr>
      <w:r>
        <w:rPr>
          <w:b/>
        </w:rPr>
        <w:t xml:space="preserve">code: </w:t>
      </w:r>
      <w:r>
        <w:t>18.07.02</w:t>
      </w:r>
    </w:p>
    <w:p>
      <w:pPr>
        <w:ind w:left="720"/>
      </w:pPr>
      <w:r>
        <w:rPr>
          <w:b/>
        </w:rPr>
        <w:t xml:space="preserve">name: </w:t>
      </w:r>
      <w:r>
        <w:t>Paper &amp; Pulp</w:t>
      </w:r>
    </w:p>
    <w:p>
      <w:pPr>
        <w:ind w:left="720"/>
      </w:pPr>
      <w:r>
        <w:rPr>
          <w:b/>
        </w:rPr>
        <w:t xml:space="preserve">code: </w:t>
      </w:r>
      <w:r>
        <w:t>18.08</w:t>
      </w:r>
    </w:p>
    <w:p>
      <w:pPr>
        <w:pStyle w:val="Heading2"/>
      </w:pPr>
      <w:r>
        <w:rPr>
          <w:b/>
        </w:rPr>
        <w:t>subSubcategories</w:t>
      </w:r>
    </w:p>
    <w:p>
      <w:pPr>
        <w:ind w:left="720"/>
      </w:pPr>
      <w:r>
        <w:rPr>
          <w:b/>
        </w:rPr>
        <w:t xml:space="preserve">name: </w:t>
      </w:r>
      <w:r>
        <w:t>Renewable Energy</w:t>
      </w:r>
    </w:p>
    <w:p>
      <w:pPr>
        <w:ind w:left="720"/>
      </w:pPr>
      <w:r>
        <w:rPr>
          <w:b/>
        </w:rPr>
        <w:t xml:space="preserve">code: </w:t>
      </w:r>
      <w:r>
        <w:t>18.09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Biomass Power Plants</w:t>
      </w:r>
    </w:p>
    <w:p>
      <w:pPr>
        <w:ind w:left="1440"/>
      </w:pPr>
      <w:r>
        <w:rPr>
          <w:b/>
        </w:rPr>
        <w:t xml:space="preserve">code: </w:t>
      </w:r>
      <w:r>
        <w:t>18.09.01</w:t>
      </w:r>
    </w:p>
    <w:p>
      <w:pPr>
        <w:ind w:left="1440"/>
      </w:pPr>
      <w:r>
        <w:rPr>
          <w:b/>
        </w:rPr>
        <w:t xml:space="preserve">name: </w:t>
      </w:r>
      <w:r>
        <w:t>Solar Panel Factories</w:t>
      </w:r>
    </w:p>
    <w:p>
      <w:pPr>
        <w:ind w:left="1440"/>
      </w:pPr>
      <w:r>
        <w:rPr>
          <w:b/>
        </w:rPr>
        <w:t xml:space="preserve">code: </w:t>
      </w:r>
      <w:r>
        <w:t>18.09.02</w:t>
      </w:r>
    </w:p>
    <w:p>
      <w:pPr>
        <w:ind w:left="720"/>
      </w:pPr>
      <w:r>
        <w:rPr>
          <w:b/>
        </w:rPr>
        <w:t xml:space="preserve">name: </w:t>
      </w:r>
      <w:r>
        <w:t>Other Production Lines</w:t>
      </w:r>
    </w:p>
    <w:p>
      <w:pPr>
        <w:ind w:left="720"/>
      </w:pPr>
      <w:r>
        <w:rPr>
          <w:b/>
        </w:rPr>
        <w:t xml:space="preserve">code: </w:t>
      </w:r>
      <w:r>
        <w:t>18.10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Glass Factories</w:t>
      </w:r>
    </w:p>
    <w:p>
      <w:pPr>
        <w:ind w:left="1440"/>
      </w:pPr>
      <w:r>
        <w:rPr>
          <w:b/>
        </w:rPr>
        <w:t xml:space="preserve">code: </w:t>
      </w:r>
      <w:r>
        <w:t>18.10.01</w:t>
      </w:r>
    </w:p>
    <w:p>
      <w:pPr>
        <w:ind w:left="1440"/>
      </w:pPr>
      <w:r>
        <w:rPr>
          <w:b/>
        </w:rPr>
        <w:t xml:space="preserve">name: </w:t>
      </w:r>
      <w:r>
        <w:t>Ceramic Factories</w:t>
      </w:r>
    </w:p>
    <w:p>
      <w:pPr>
        <w:ind w:left="1440"/>
      </w:pPr>
      <w:r>
        <w:rPr>
          <w:b/>
        </w:rPr>
        <w:t xml:space="preserve">code: </w:t>
      </w:r>
      <w:r>
        <w:t>18.10.02</w:t>
      </w:r>
    </w:p>
    <w:p>
      <w:pPr>
        <w:ind w:left="0"/>
      </w:pPr>
      <w:r>
        <w:rPr>
          <w:b/>
        </w:rPr>
        <w:t xml:space="preserve">name: </w:t>
      </w:r>
      <w:r>
        <w:t>Industrial Components &amp; Spare Parts</w:t>
      </w:r>
    </w:p>
    <w:p>
      <w:pPr>
        <w:ind w:left="0"/>
      </w:pPr>
      <w:r>
        <w:rPr>
          <w:b/>
        </w:rPr>
        <w:t xml:space="preserve">code: </w:t>
      </w:r>
      <w:r>
        <w:t>19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Motors &amp; Drives</w:t>
      </w:r>
    </w:p>
    <w:p>
      <w:pPr>
        <w:ind w:left="720"/>
      </w:pPr>
      <w:r>
        <w:rPr>
          <w:b/>
        </w:rPr>
        <w:t xml:space="preserve">code: </w:t>
      </w:r>
      <w:r>
        <w:t>19.01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AC Motors</w:t>
      </w:r>
    </w:p>
    <w:p>
      <w:pPr>
        <w:ind w:left="1440"/>
      </w:pPr>
      <w:r>
        <w:rPr>
          <w:b/>
        </w:rPr>
        <w:t xml:space="preserve">code: </w:t>
      </w:r>
      <w:r>
        <w:t>19.01.01</w:t>
      </w:r>
    </w:p>
    <w:p>
      <w:pPr>
        <w:ind w:left="1440"/>
      </w:pPr>
      <w:r>
        <w:rPr>
          <w:b/>
        </w:rPr>
        <w:t xml:space="preserve">name: </w:t>
      </w:r>
      <w:r>
        <w:t>DC Motors</w:t>
      </w:r>
    </w:p>
    <w:p>
      <w:pPr>
        <w:ind w:left="1440"/>
      </w:pPr>
      <w:r>
        <w:rPr>
          <w:b/>
        </w:rPr>
        <w:t xml:space="preserve">code: </w:t>
      </w:r>
      <w:r>
        <w:t>19.01.02</w:t>
      </w:r>
    </w:p>
    <w:p>
      <w:pPr>
        <w:ind w:left="1440"/>
      </w:pPr>
      <w:r>
        <w:rPr>
          <w:b/>
        </w:rPr>
        <w:t xml:space="preserve">name: </w:t>
      </w:r>
      <w:r>
        <w:t>Servo Motors</w:t>
      </w:r>
    </w:p>
    <w:p>
      <w:pPr>
        <w:ind w:left="1440"/>
      </w:pPr>
      <w:r>
        <w:rPr>
          <w:b/>
        </w:rPr>
        <w:t xml:space="preserve">code: </w:t>
      </w:r>
      <w:r>
        <w:t>19.01.03</w:t>
      </w:r>
    </w:p>
    <w:p>
      <w:pPr>
        <w:ind w:left="1440"/>
      </w:pPr>
      <w:r>
        <w:rPr>
          <w:b/>
        </w:rPr>
        <w:t xml:space="preserve">name: </w:t>
      </w:r>
      <w:r>
        <w:t>Frequency Inverters</w:t>
      </w:r>
    </w:p>
    <w:p>
      <w:pPr>
        <w:ind w:left="1440"/>
      </w:pPr>
      <w:r>
        <w:rPr>
          <w:b/>
        </w:rPr>
        <w:t xml:space="preserve">code: </w:t>
      </w:r>
      <w:r>
        <w:t>19.01.04</w:t>
      </w:r>
    </w:p>
    <w:p>
      <w:pPr>
        <w:ind w:left="720"/>
      </w:pPr>
      <w:r>
        <w:rPr>
          <w:b/>
        </w:rPr>
        <w:t xml:space="preserve">name: </w:t>
      </w:r>
      <w:r>
        <w:t>Bearings &amp; Mechanical Parts</w:t>
      </w:r>
    </w:p>
    <w:p>
      <w:pPr>
        <w:ind w:left="720"/>
      </w:pPr>
      <w:r>
        <w:rPr>
          <w:b/>
        </w:rPr>
        <w:t xml:space="preserve">code: </w:t>
      </w:r>
      <w:r>
        <w:t>19.02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Ball Bearings</w:t>
      </w:r>
    </w:p>
    <w:p>
      <w:pPr>
        <w:ind w:left="1440"/>
      </w:pPr>
      <w:r>
        <w:rPr>
          <w:b/>
        </w:rPr>
        <w:t xml:space="preserve">code: </w:t>
      </w:r>
      <w:r>
        <w:t>19.02.01</w:t>
      </w:r>
    </w:p>
    <w:p>
      <w:pPr>
        <w:ind w:left="1440"/>
      </w:pPr>
      <w:r>
        <w:rPr>
          <w:b/>
        </w:rPr>
        <w:t xml:space="preserve">name: </w:t>
      </w:r>
      <w:r>
        <w:t>Roller Bearings</w:t>
      </w:r>
    </w:p>
    <w:p>
      <w:pPr>
        <w:ind w:left="1440"/>
      </w:pPr>
      <w:r>
        <w:rPr>
          <w:b/>
        </w:rPr>
        <w:t xml:space="preserve">code: </w:t>
      </w:r>
      <w:r>
        <w:t>19.02.02</w:t>
      </w:r>
    </w:p>
    <w:p>
      <w:pPr>
        <w:ind w:left="1440"/>
      </w:pPr>
      <w:r>
        <w:rPr>
          <w:b/>
        </w:rPr>
        <w:t xml:space="preserve">name: </w:t>
      </w:r>
      <w:r>
        <w:t>Linear Bearings</w:t>
      </w:r>
    </w:p>
    <w:p>
      <w:pPr>
        <w:ind w:left="1440"/>
      </w:pPr>
      <w:r>
        <w:rPr>
          <w:b/>
        </w:rPr>
        <w:t xml:space="preserve">code: </w:t>
      </w:r>
      <w:r>
        <w:t>19.02.03</w:t>
      </w:r>
    </w:p>
    <w:p>
      <w:pPr>
        <w:ind w:left="1440"/>
      </w:pPr>
      <w:r>
        <w:rPr>
          <w:b/>
        </w:rPr>
        <w:t xml:space="preserve">name: </w:t>
      </w:r>
      <w:r>
        <w:t>Gearboxes</w:t>
      </w:r>
    </w:p>
    <w:p>
      <w:pPr>
        <w:ind w:left="1440"/>
      </w:pPr>
      <w:r>
        <w:rPr>
          <w:b/>
        </w:rPr>
        <w:t xml:space="preserve">code: </w:t>
      </w:r>
      <w:r>
        <w:t>19.02.04</w:t>
      </w:r>
    </w:p>
    <w:p>
      <w:pPr>
        <w:ind w:left="720"/>
      </w:pPr>
      <w:r>
        <w:rPr>
          <w:b/>
        </w:rPr>
        <w:t xml:space="preserve">name: </w:t>
      </w:r>
      <w:r>
        <w:t>Hydraulic &amp; Pneumatic Components</w:t>
      </w:r>
    </w:p>
    <w:p>
      <w:pPr>
        <w:ind w:left="720"/>
      </w:pPr>
      <w:r>
        <w:rPr>
          <w:b/>
        </w:rPr>
        <w:t xml:space="preserve">code: </w:t>
      </w:r>
      <w:r>
        <w:t>19.03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Pumps</w:t>
      </w:r>
    </w:p>
    <w:p>
      <w:pPr>
        <w:ind w:left="1440"/>
      </w:pPr>
      <w:r>
        <w:rPr>
          <w:b/>
        </w:rPr>
        <w:t xml:space="preserve">code: </w:t>
      </w:r>
      <w:r>
        <w:t>19.03.01</w:t>
      </w:r>
    </w:p>
    <w:p>
      <w:pPr>
        <w:ind w:left="1440"/>
      </w:pPr>
      <w:r>
        <w:rPr>
          <w:b/>
        </w:rPr>
        <w:t xml:space="preserve">name: </w:t>
      </w:r>
      <w:r>
        <w:t>Valves</w:t>
      </w:r>
    </w:p>
    <w:p>
      <w:pPr>
        <w:ind w:left="1440"/>
      </w:pPr>
      <w:r>
        <w:rPr>
          <w:b/>
        </w:rPr>
        <w:t xml:space="preserve">code: </w:t>
      </w:r>
      <w:r>
        <w:t>19.03.02</w:t>
      </w:r>
    </w:p>
    <w:p>
      <w:pPr>
        <w:ind w:left="1440"/>
      </w:pPr>
      <w:r>
        <w:rPr>
          <w:b/>
        </w:rPr>
        <w:t xml:space="preserve">name: </w:t>
      </w:r>
      <w:r>
        <w:t>Cylinders</w:t>
      </w:r>
    </w:p>
    <w:p>
      <w:pPr>
        <w:ind w:left="1440"/>
      </w:pPr>
      <w:r>
        <w:rPr>
          <w:b/>
        </w:rPr>
        <w:t xml:space="preserve">code: </w:t>
      </w:r>
      <w:r>
        <w:t>19.03.03</w:t>
      </w:r>
    </w:p>
    <w:p>
      <w:pPr>
        <w:ind w:left="1440"/>
      </w:pPr>
      <w:r>
        <w:rPr>
          <w:b/>
        </w:rPr>
        <w:t xml:space="preserve">name: </w:t>
      </w:r>
      <w:r>
        <w:t>Compressors</w:t>
      </w:r>
    </w:p>
    <w:p>
      <w:pPr>
        <w:ind w:left="1440"/>
      </w:pPr>
      <w:r>
        <w:rPr>
          <w:b/>
        </w:rPr>
        <w:t xml:space="preserve">code: </w:t>
      </w:r>
      <w:r>
        <w:t>19.03.04</w:t>
      </w:r>
    </w:p>
    <w:p>
      <w:pPr>
        <w:ind w:left="720"/>
      </w:pPr>
      <w:r>
        <w:rPr>
          <w:b/>
        </w:rPr>
        <w:t xml:space="preserve">name: </w:t>
      </w:r>
      <w:r>
        <w:t>Electrical Components</w:t>
      </w:r>
    </w:p>
    <w:p>
      <w:pPr>
        <w:ind w:left="720"/>
      </w:pPr>
      <w:r>
        <w:rPr>
          <w:b/>
        </w:rPr>
        <w:t xml:space="preserve">code: </w:t>
      </w:r>
      <w:r>
        <w:t>19.04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Switchgear</w:t>
      </w:r>
    </w:p>
    <w:p>
      <w:pPr>
        <w:ind w:left="1440"/>
      </w:pPr>
      <w:r>
        <w:rPr>
          <w:b/>
        </w:rPr>
        <w:t xml:space="preserve">code: </w:t>
      </w:r>
      <w:r>
        <w:t>19.04.01</w:t>
      </w:r>
    </w:p>
    <w:p>
      <w:pPr>
        <w:ind w:left="1440"/>
      </w:pPr>
      <w:r>
        <w:rPr>
          <w:b/>
        </w:rPr>
        <w:t xml:space="preserve">name: </w:t>
      </w:r>
      <w:r>
        <w:t>Transformers</w:t>
      </w:r>
    </w:p>
    <w:p>
      <w:pPr>
        <w:ind w:left="1440"/>
      </w:pPr>
      <w:r>
        <w:rPr>
          <w:b/>
        </w:rPr>
        <w:t xml:space="preserve">code: </w:t>
      </w:r>
      <w:r>
        <w:t>19.04.02</w:t>
      </w:r>
    </w:p>
    <w:p>
      <w:pPr>
        <w:ind w:left="1440"/>
      </w:pPr>
      <w:r>
        <w:rPr>
          <w:b/>
        </w:rPr>
        <w:t xml:space="preserve">name: </w:t>
      </w:r>
      <w:r>
        <w:t>Circuit Breakers</w:t>
      </w:r>
    </w:p>
    <w:p>
      <w:pPr>
        <w:ind w:left="1440"/>
      </w:pPr>
      <w:r>
        <w:rPr>
          <w:b/>
        </w:rPr>
        <w:t xml:space="preserve">code: </w:t>
      </w:r>
      <w:r>
        <w:t>19.04.03</w:t>
      </w:r>
    </w:p>
    <w:p>
      <w:pPr>
        <w:ind w:left="1440"/>
      </w:pPr>
      <w:r>
        <w:rPr>
          <w:b/>
        </w:rPr>
        <w:t xml:space="preserve">name: </w:t>
      </w:r>
      <w:r>
        <w:t>Cables &amp; Wires</w:t>
      </w:r>
    </w:p>
    <w:p>
      <w:pPr>
        <w:ind w:left="1440"/>
      </w:pPr>
      <w:r>
        <w:rPr>
          <w:b/>
        </w:rPr>
        <w:t xml:space="preserve">code: </w:t>
      </w:r>
      <w:r>
        <w:t>19.04.04</w:t>
      </w:r>
    </w:p>
    <w:p>
      <w:pPr>
        <w:ind w:left="720"/>
      </w:pPr>
      <w:r>
        <w:rPr>
          <w:b/>
        </w:rPr>
        <w:t xml:space="preserve">name: </w:t>
      </w:r>
      <w:r>
        <w:t>Automation Components</w:t>
      </w:r>
    </w:p>
    <w:p>
      <w:pPr>
        <w:ind w:left="720"/>
      </w:pPr>
      <w:r>
        <w:rPr>
          <w:b/>
        </w:rPr>
        <w:t xml:space="preserve">code: </w:t>
      </w:r>
      <w:r>
        <w:t>19.05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PLCs</w:t>
      </w:r>
    </w:p>
    <w:p>
      <w:pPr>
        <w:ind w:left="1440"/>
      </w:pPr>
      <w:r>
        <w:rPr>
          <w:b/>
        </w:rPr>
        <w:t xml:space="preserve">code: </w:t>
      </w:r>
      <w:r>
        <w:t>19.05.01</w:t>
      </w:r>
    </w:p>
    <w:p>
      <w:pPr>
        <w:ind w:left="1440"/>
      </w:pPr>
      <w:r>
        <w:rPr>
          <w:b/>
        </w:rPr>
        <w:t xml:space="preserve">name: </w:t>
      </w:r>
      <w:r>
        <w:t>Sensors</w:t>
      </w:r>
    </w:p>
    <w:p>
      <w:pPr>
        <w:ind w:left="1440"/>
      </w:pPr>
      <w:r>
        <w:rPr>
          <w:b/>
        </w:rPr>
        <w:t xml:space="preserve">code: </w:t>
      </w:r>
      <w:r>
        <w:t>19.05.02</w:t>
      </w:r>
    </w:p>
    <w:p>
      <w:pPr>
        <w:ind w:left="1440"/>
      </w:pPr>
      <w:r>
        <w:rPr>
          <w:b/>
        </w:rPr>
        <w:t xml:space="preserve">name: </w:t>
      </w:r>
      <w:r>
        <w:t>HMIs</w:t>
      </w:r>
    </w:p>
    <w:p>
      <w:pPr>
        <w:ind w:left="1440"/>
      </w:pPr>
      <w:r>
        <w:rPr>
          <w:b/>
        </w:rPr>
        <w:t xml:space="preserve">code: </w:t>
      </w:r>
      <w:r>
        <w:t>19.05.03</w:t>
      </w:r>
    </w:p>
    <w:p>
      <w:pPr>
        <w:ind w:left="1440"/>
      </w:pPr>
      <w:r>
        <w:rPr>
          <w:b/>
        </w:rPr>
        <w:t xml:space="preserve">name: </w:t>
      </w:r>
      <w:r>
        <w:t>Actuators</w:t>
      </w:r>
    </w:p>
    <w:p>
      <w:pPr>
        <w:ind w:left="1440"/>
      </w:pPr>
      <w:r>
        <w:rPr>
          <w:b/>
        </w:rPr>
        <w:t xml:space="preserve">code: </w:t>
      </w:r>
      <w:r>
        <w:t>19.05.04</w:t>
      </w:r>
    </w:p>
    <w:p>
      <w:pPr>
        <w:ind w:left="720"/>
      </w:pPr>
      <w:r>
        <w:rPr>
          <w:b/>
        </w:rPr>
        <w:t xml:space="preserve">name: </w:t>
      </w:r>
      <w:r>
        <w:t>Fasteners &amp; Hardware</w:t>
      </w:r>
    </w:p>
    <w:p>
      <w:pPr>
        <w:ind w:left="720"/>
      </w:pPr>
      <w:r>
        <w:rPr>
          <w:b/>
        </w:rPr>
        <w:t xml:space="preserve">code: </w:t>
      </w:r>
      <w:r>
        <w:t>19.06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Bolts &amp; Screws</w:t>
      </w:r>
    </w:p>
    <w:p>
      <w:pPr>
        <w:ind w:left="1440"/>
      </w:pPr>
      <w:r>
        <w:rPr>
          <w:b/>
        </w:rPr>
        <w:t xml:space="preserve">code: </w:t>
      </w:r>
      <w:r>
        <w:t>19.06.01</w:t>
      </w:r>
    </w:p>
    <w:p>
      <w:pPr>
        <w:ind w:left="1440"/>
      </w:pPr>
      <w:r>
        <w:rPr>
          <w:b/>
        </w:rPr>
        <w:t xml:space="preserve">name: </w:t>
      </w:r>
      <w:r>
        <w:t>Nuts &amp; Washers</w:t>
      </w:r>
    </w:p>
    <w:p>
      <w:pPr>
        <w:ind w:left="1440"/>
      </w:pPr>
      <w:r>
        <w:rPr>
          <w:b/>
        </w:rPr>
        <w:t xml:space="preserve">code: </w:t>
      </w:r>
      <w:r>
        <w:t>19.06.02</w:t>
      </w:r>
    </w:p>
    <w:p>
      <w:pPr>
        <w:ind w:left="1440"/>
      </w:pPr>
      <w:r>
        <w:rPr>
          <w:b/>
        </w:rPr>
        <w:t xml:space="preserve">name: </w:t>
      </w:r>
      <w:r>
        <w:t>Clamps &amp; Couplings</w:t>
      </w:r>
    </w:p>
    <w:p>
      <w:pPr>
        <w:ind w:left="1440"/>
      </w:pPr>
      <w:r>
        <w:rPr>
          <w:b/>
        </w:rPr>
        <w:t xml:space="preserve">code: </w:t>
      </w:r>
      <w:r>
        <w:t>19.06.03</w:t>
      </w:r>
    </w:p>
    <w:p>
      <w:pPr>
        <w:ind w:left="720"/>
      </w:pPr>
      <w:r>
        <w:rPr>
          <w:b/>
        </w:rPr>
        <w:t xml:space="preserve">name: </w:t>
      </w:r>
      <w:r>
        <w:t>Surplus &amp; Overstock</w:t>
      </w:r>
    </w:p>
    <w:p>
      <w:pPr>
        <w:ind w:left="720"/>
      </w:pPr>
      <w:r>
        <w:rPr>
          <w:b/>
        </w:rPr>
        <w:t xml:space="preserve">code: </w:t>
      </w:r>
      <w:r>
        <w:t>19.07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Unused Spare Parts</w:t>
      </w:r>
    </w:p>
    <w:p>
      <w:pPr>
        <w:ind w:left="1440"/>
      </w:pPr>
      <w:r>
        <w:rPr>
          <w:b/>
        </w:rPr>
        <w:t xml:space="preserve">code: </w:t>
      </w:r>
      <w:r>
        <w:t>19.07.01</w:t>
      </w:r>
    </w:p>
    <w:p>
      <w:pPr>
        <w:ind w:left="1440"/>
      </w:pPr>
      <w:r>
        <w:rPr>
          <w:b/>
        </w:rPr>
        <w:t xml:space="preserve">name: </w:t>
      </w:r>
      <w:r>
        <w:t>Overstock Items</w:t>
      </w:r>
    </w:p>
    <w:p>
      <w:pPr>
        <w:ind w:left="1440"/>
      </w:pPr>
      <w:r>
        <w:rPr>
          <w:b/>
        </w:rPr>
        <w:t xml:space="preserve">code: </w:t>
      </w:r>
      <w:r>
        <w:t>19.07.02</w:t>
      </w:r>
    </w:p>
    <w:p>
      <w:pPr>
        <w:ind w:left="1440"/>
      </w:pPr>
      <w:r>
        <w:rPr>
          <w:b/>
        </w:rPr>
        <w:t xml:space="preserve">name: </w:t>
      </w:r>
      <w:r>
        <w:t>Liquidation Lots</w:t>
      </w:r>
    </w:p>
    <w:p>
      <w:pPr>
        <w:ind w:left="1440"/>
      </w:pPr>
      <w:r>
        <w:rPr>
          <w:b/>
        </w:rPr>
        <w:t xml:space="preserve">code: </w:t>
      </w:r>
      <w:r>
        <w:t>19.07.03</w:t>
      </w:r>
    </w:p>
    <w:p>
      <w:pPr>
        <w:ind w:left="0"/>
      </w:pPr>
      <w:r>
        <w:rPr>
          <w:b/>
        </w:rPr>
        <w:t xml:space="preserve">name: </w:t>
      </w:r>
      <w:r>
        <w:t>Automotive Workshop Equipment</w:t>
      </w:r>
    </w:p>
    <w:p>
      <w:pPr>
        <w:ind w:left="0"/>
      </w:pPr>
      <w:r>
        <w:rPr>
          <w:b/>
        </w:rPr>
        <w:t xml:space="preserve">code: </w:t>
      </w:r>
      <w:r>
        <w:t>20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Vehicle Lifts</w:t>
      </w:r>
    </w:p>
    <w:p>
      <w:pPr>
        <w:ind w:left="720"/>
      </w:pPr>
      <w:r>
        <w:rPr>
          <w:b/>
        </w:rPr>
        <w:t xml:space="preserve">code: </w:t>
      </w:r>
      <w:r>
        <w:t>20.01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Two-Post Lifts</w:t>
      </w:r>
    </w:p>
    <w:p>
      <w:pPr>
        <w:ind w:left="1440"/>
      </w:pPr>
      <w:r>
        <w:rPr>
          <w:b/>
        </w:rPr>
        <w:t xml:space="preserve">code: </w:t>
      </w:r>
      <w:r>
        <w:t>20.01.01</w:t>
      </w:r>
    </w:p>
    <w:p>
      <w:pPr>
        <w:ind w:left="1440"/>
      </w:pPr>
      <w:r>
        <w:rPr>
          <w:b/>
        </w:rPr>
        <w:t xml:space="preserve">name: </w:t>
      </w:r>
      <w:r>
        <w:t>Four-Post Lifts</w:t>
      </w:r>
    </w:p>
    <w:p>
      <w:pPr>
        <w:ind w:left="1440"/>
      </w:pPr>
      <w:r>
        <w:rPr>
          <w:b/>
        </w:rPr>
        <w:t xml:space="preserve">code: </w:t>
      </w:r>
      <w:r>
        <w:t>20.01.02</w:t>
      </w:r>
    </w:p>
    <w:p>
      <w:pPr>
        <w:ind w:left="1440"/>
      </w:pPr>
      <w:r>
        <w:rPr>
          <w:b/>
        </w:rPr>
        <w:t xml:space="preserve">name: </w:t>
      </w:r>
      <w:r>
        <w:t>Scissor Lifts</w:t>
      </w:r>
    </w:p>
    <w:p>
      <w:pPr>
        <w:ind w:left="1440"/>
      </w:pPr>
      <w:r>
        <w:rPr>
          <w:b/>
        </w:rPr>
        <w:t xml:space="preserve">code: </w:t>
      </w:r>
      <w:r>
        <w:t>20.01.03</w:t>
      </w:r>
    </w:p>
    <w:p>
      <w:pPr>
        <w:ind w:left="720"/>
      </w:pPr>
      <w:r>
        <w:rPr>
          <w:b/>
        </w:rPr>
        <w:t xml:space="preserve">name: </w:t>
      </w:r>
      <w:r>
        <w:t>Tire Service Equipment</w:t>
      </w:r>
    </w:p>
    <w:p>
      <w:pPr>
        <w:ind w:left="720"/>
      </w:pPr>
      <w:r>
        <w:rPr>
          <w:b/>
        </w:rPr>
        <w:t xml:space="preserve">code: </w:t>
      </w:r>
      <w:r>
        <w:t>20.02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Tire Changers</w:t>
      </w:r>
    </w:p>
    <w:p>
      <w:pPr>
        <w:ind w:left="1440"/>
      </w:pPr>
      <w:r>
        <w:rPr>
          <w:b/>
        </w:rPr>
        <w:t xml:space="preserve">code: </w:t>
      </w:r>
      <w:r>
        <w:t>20.02.01</w:t>
      </w:r>
    </w:p>
    <w:p>
      <w:pPr>
        <w:ind w:left="1440"/>
      </w:pPr>
      <w:r>
        <w:rPr>
          <w:b/>
        </w:rPr>
        <w:t xml:space="preserve">name: </w:t>
      </w:r>
      <w:r>
        <w:t>Wheel Balancers</w:t>
      </w:r>
    </w:p>
    <w:p>
      <w:pPr>
        <w:ind w:left="1440"/>
      </w:pPr>
      <w:r>
        <w:rPr>
          <w:b/>
        </w:rPr>
        <w:t xml:space="preserve">code: </w:t>
      </w:r>
      <w:r>
        <w:t>20.02.02</w:t>
      </w:r>
    </w:p>
    <w:p>
      <w:pPr>
        <w:ind w:left="1440"/>
      </w:pPr>
      <w:r>
        <w:rPr>
          <w:b/>
        </w:rPr>
        <w:t xml:space="preserve">name: </w:t>
      </w:r>
      <w:r>
        <w:t>Alignment Machines</w:t>
      </w:r>
    </w:p>
    <w:p>
      <w:pPr>
        <w:ind w:left="1440"/>
      </w:pPr>
      <w:r>
        <w:rPr>
          <w:b/>
        </w:rPr>
        <w:t xml:space="preserve">code: </w:t>
      </w:r>
      <w:r>
        <w:t>20.02.03</w:t>
      </w:r>
    </w:p>
    <w:p>
      <w:pPr>
        <w:ind w:left="720"/>
      </w:pPr>
      <w:r>
        <w:rPr>
          <w:b/>
        </w:rPr>
        <w:t xml:space="preserve">name: </w:t>
      </w:r>
      <w:r>
        <w:t>Diagnostic Tools</w:t>
      </w:r>
    </w:p>
    <w:p>
      <w:pPr>
        <w:ind w:left="720"/>
      </w:pPr>
      <w:r>
        <w:rPr>
          <w:b/>
        </w:rPr>
        <w:t xml:space="preserve">code: </w:t>
      </w:r>
      <w:r>
        <w:t>20.03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OBD Scanners</w:t>
      </w:r>
    </w:p>
    <w:p>
      <w:pPr>
        <w:ind w:left="1440"/>
      </w:pPr>
      <w:r>
        <w:rPr>
          <w:b/>
        </w:rPr>
        <w:t xml:space="preserve">code: </w:t>
      </w:r>
      <w:r>
        <w:t>20.03.01</w:t>
      </w:r>
    </w:p>
    <w:p>
      <w:pPr>
        <w:ind w:left="1440"/>
      </w:pPr>
      <w:r>
        <w:rPr>
          <w:b/>
        </w:rPr>
        <w:t xml:space="preserve">name: </w:t>
      </w:r>
      <w:r>
        <w:t>Exhaust Gas Analyzers</w:t>
      </w:r>
    </w:p>
    <w:p>
      <w:pPr>
        <w:ind w:left="1440"/>
      </w:pPr>
      <w:r>
        <w:rPr>
          <w:b/>
        </w:rPr>
        <w:t xml:space="preserve">code: </w:t>
      </w:r>
      <w:r>
        <w:t>20.03.02</w:t>
      </w:r>
    </w:p>
    <w:p>
      <w:pPr>
        <w:ind w:left="720"/>
      </w:pPr>
      <w:r>
        <w:rPr>
          <w:b/>
        </w:rPr>
        <w:t xml:space="preserve">name: </w:t>
      </w:r>
      <w:r>
        <w:t>Engine Service Tools</w:t>
      </w:r>
    </w:p>
    <w:p>
      <w:pPr>
        <w:ind w:left="720"/>
      </w:pPr>
      <w:r>
        <w:rPr>
          <w:b/>
        </w:rPr>
        <w:t xml:space="preserve">code: </w:t>
      </w:r>
      <w:r>
        <w:t>20.04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Engine Hoists</w:t>
      </w:r>
    </w:p>
    <w:p>
      <w:pPr>
        <w:ind w:left="1440"/>
      </w:pPr>
      <w:r>
        <w:rPr>
          <w:b/>
        </w:rPr>
        <w:t xml:space="preserve">code: </w:t>
      </w:r>
      <w:r>
        <w:t>20.04.01</w:t>
      </w:r>
    </w:p>
    <w:p>
      <w:pPr>
        <w:ind w:left="1440"/>
      </w:pPr>
      <w:r>
        <w:rPr>
          <w:b/>
        </w:rPr>
        <w:t xml:space="preserve">name: </w:t>
      </w:r>
      <w:r>
        <w:t>Engine Stands</w:t>
      </w:r>
    </w:p>
    <w:p>
      <w:pPr>
        <w:ind w:left="1440"/>
      </w:pPr>
      <w:r>
        <w:rPr>
          <w:b/>
        </w:rPr>
        <w:t xml:space="preserve">code: </w:t>
      </w:r>
      <w:r>
        <w:t>20.04.02</w:t>
      </w:r>
    </w:p>
    <w:p>
      <w:pPr>
        <w:ind w:left="720"/>
      </w:pPr>
      <w:r>
        <w:rPr>
          <w:b/>
        </w:rPr>
        <w:t xml:space="preserve">name: </w:t>
      </w:r>
      <w:r>
        <w:t>Workshop Equipment</w:t>
      </w:r>
    </w:p>
    <w:p>
      <w:pPr>
        <w:ind w:left="720"/>
      </w:pPr>
      <w:r>
        <w:rPr>
          <w:b/>
        </w:rPr>
        <w:t xml:space="preserve">code: </w:t>
      </w:r>
      <w:r>
        <w:t>20.05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Air Compressors</w:t>
      </w:r>
    </w:p>
    <w:p>
      <w:pPr>
        <w:ind w:left="1440"/>
      </w:pPr>
      <w:r>
        <w:rPr>
          <w:b/>
        </w:rPr>
        <w:t xml:space="preserve">code: </w:t>
      </w:r>
      <w:r>
        <w:t>20.05.01</w:t>
      </w:r>
    </w:p>
    <w:p>
      <w:pPr>
        <w:ind w:left="1440"/>
      </w:pPr>
      <w:r>
        <w:rPr>
          <w:b/>
        </w:rPr>
        <w:t xml:space="preserve">name: </w:t>
      </w:r>
      <w:r>
        <w:t>Lubrication Equipment</w:t>
      </w:r>
    </w:p>
    <w:p>
      <w:pPr>
        <w:ind w:left="1440"/>
      </w:pPr>
      <w:r>
        <w:rPr>
          <w:b/>
        </w:rPr>
        <w:t xml:space="preserve">code: </w:t>
      </w:r>
      <w:r>
        <w:t>20.05.02</w:t>
      </w:r>
    </w:p>
    <w:p>
      <w:pPr>
        <w:ind w:left="0"/>
      </w:pPr>
      <w:r>
        <w:rPr>
          <w:b/>
        </w:rPr>
        <w:t xml:space="preserve">name: </w:t>
      </w:r>
      <w:r>
        <w:t>Wastewater Treatment Equipment</w:t>
      </w:r>
    </w:p>
    <w:p>
      <w:pPr>
        <w:ind w:left="0"/>
      </w:pPr>
      <w:r>
        <w:rPr>
          <w:b/>
        </w:rPr>
        <w:t xml:space="preserve">code: </w:t>
      </w:r>
      <w:r>
        <w:t>21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Filtration Systems</w:t>
      </w:r>
    </w:p>
    <w:p>
      <w:pPr>
        <w:ind w:left="720"/>
      </w:pPr>
      <w:r>
        <w:rPr>
          <w:b/>
        </w:rPr>
        <w:t xml:space="preserve">code: </w:t>
      </w:r>
      <w:r>
        <w:t>21.01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Membrane Filters</w:t>
      </w:r>
    </w:p>
    <w:p>
      <w:pPr>
        <w:ind w:left="1440"/>
      </w:pPr>
      <w:r>
        <w:rPr>
          <w:b/>
        </w:rPr>
        <w:t xml:space="preserve">code: </w:t>
      </w:r>
      <w:r>
        <w:t>21.01.01</w:t>
      </w:r>
    </w:p>
    <w:p>
      <w:pPr>
        <w:ind w:left="1440"/>
      </w:pPr>
      <w:r>
        <w:rPr>
          <w:b/>
        </w:rPr>
        <w:t xml:space="preserve">name: </w:t>
      </w:r>
      <w:r>
        <w:t>Sand Filters</w:t>
      </w:r>
    </w:p>
    <w:p>
      <w:pPr>
        <w:ind w:left="1440"/>
      </w:pPr>
      <w:r>
        <w:rPr>
          <w:b/>
        </w:rPr>
        <w:t xml:space="preserve">code: </w:t>
      </w:r>
      <w:r>
        <w:t>21.01.02</w:t>
      </w:r>
    </w:p>
    <w:p>
      <w:pPr>
        <w:ind w:left="720"/>
      </w:pPr>
      <w:r>
        <w:rPr>
          <w:b/>
        </w:rPr>
        <w:t xml:space="preserve">name: </w:t>
      </w:r>
      <w:r>
        <w:t>Clarifiers &amp; Sedimentation Tanks</w:t>
      </w:r>
    </w:p>
    <w:p>
      <w:pPr>
        <w:ind w:left="720"/>
      </w:pPr>
      <w:r>
        <w:rPr>
          <w:b/>
        </w:rPr>
        <w:t xml:space="preserve">code: </w:t>
      </w:r>
      <w:r>
        <w:t>21.02</w:t>
      </w:r>
    </w:p>
    <w:p>
      <w:pPr>
        <w:pStyle w:val="Heading2"/>
      </w:pPr>
      <w:r>
        <w:rPr>
          <w:b/>
        </w:rPr>
        <w:t>subSubcategories</w:t>
      </w:r>
    </w:p>
    <w:p>
      <w:pPr>
        <w:ind w:left="720"/>
      </w:pPr>
      <w:r>
        <w:rPr>
          <w:b/>
        </w:rPr>
        <w:t xml:space="preserve">name: </w:t>
      </w:r>
      <w:r>
        <w:t>Aeration Systems</w:t>
      </w:r>
    </w:p>
    <w:p>
      <w:pPr>
        <w:ind w:left="720"/>
      </w:pPr>
      <w:r>
        <w:rPr>
          <w:b/>
        </w:rPr>
        <w:t xml:space="preserve">code: </w:t>
      </w:r>
      <w:r>
        <w:t>21.03</w:t>
      </w:r>
    </w:p>
    <w:p>
      <w:pPr>
        <w:pStyle w:val="Heading2"/>
      </w:pPr>
      <w:r>
        <w:rPr>
          <w:b/>
        </w:rPr>
        <w:t>subSubcategories</w:t>
      </w:r>
    </w:p>
    <w:p>
      <w:pPr>
        <w:ind w:left="720"/>
      </w:pPr>
      <w:r>
        <w:rPr>
          <w:b/>
        </w:rPr>
        <w:t xml:space="preserve">name: </w:t>
      </w:r>
      <w:r>
        <w:t>Sludge Treatment</w:t>
      </w:r>
    </w:p>
    <w:p>
      <w:pPr>
        <w:ind w:left="720"/>
      </w:pPr>
      <w:r>
        <w:rPr>
          <w:b/>
        </w:rPr>
        <w:t xml:space="preserve">code: </w:t>
      </w:r>
      <w:r>
        <w:t>21.04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Sludge Dewatering Systems</w:t>
      </w:r>
    </w:p>
    <w:p>
      <w:pPr>
        <w:ind w:left="1440"/>
      </w:pPr>
      <w:r>
        <w:rPr>
          <w:b/>
        </w:rPr>
        <w:t xml:space="preserve">code: </w:t>
      </w:r>
      <w:r>
        <w:t>21.04.01</w:t>
      </w:r>
    </w:p>
    <w:p>
      <w:pPr>
        <w:ind w:left="1440"/>
      </w:pPr>
      <w:r>
        <w:rPr>
          <w:b/>
        </w:rPr>
        <w:t xml:space="preserve">name: </w:t>
      </w:r>
      <w:r>
        <w:t>Sludge Dryers</w:t>
      </w:r>
    </w:p>
    <w:p>
      <w:pPr>
        <w:ind w:left="1440"/>
      </w:pPr>
      <w:r>
        <w:rPr>
          <w:b/>
        </w:rPr>
        <w:t xml:space="preserve">code: </w:t>
      </w:r>
      <w:r>
        <w:t>21.04.02</w:t>
      </w:r>
    </w:p>
    <w:p>
      <w:pPr>
        <w:ind w:left="720"/>
      </w:pPr>
      <w:r>
        <w:rPr>
          <w:b/>
        </w:rPr>
        <w:t xml:space="preserve">name: </w:t>
      </w:r>
      <w:r>
        <w:t>Disinfection Systems</w:t>
      </w:r>
    </w:p>
    <w:p>
      <w:pPr>
        <w:ind w:left="720"/>
      </w:pPr>
      <w:r>
        <w:rPr>
          <w:b/>
        </w:rPr>
        <w:t xml:space="preserve">code: </w:t>
      </w:r>
      <w:r>
        <w:t>21.05</w:t>
      </w:r>
    </w:p>
    <w:p>
      <w:pPr>
        <w:pStyle w:val="Heading2"/>
      </w:pPr>
      <w:r>
        <w:rPr>
          <w:b/>
        </w:rPr>
        <w:t>subSubcategories</w:t>
      </w:r>
    </w:p>
    <w:p>
      <w:pPr>
        <w:ind w:left="1440"/>
      </w:pPr>
      <w:r>
        <w:rPr>
          <w:b/>
        </w:rPr>
        <w:t xml:space="preserve">name: </w:t>
      </w:r>
      <w:r>
        <w:t>UV Disinfection</w:t>
      </w:r>
    </w:p>
    <w:p>
      <w:pPr>
        <w:ind w:left="1440"/>
      </w:pPr>
      <w:r>
        <w:rPr>
          <w:b/>
        </w:rPr>
        <w:t xml:space="preserve">code: </w:t>
      </w:r>
      <w:r>
        <w:t>21.05.01</w:t>
      </w:r>
    </w:p>
    <w:p>
      <w:pPr>
        <w:ind w:left="1440"/>
      </w:pPr>
      <w:r>
        <w:rPr>
          <w:b/>
        </w:rPr>
        <w:t xml:space="preserve">name: </w:t>
      </w:r>
      <w:r>
        <w:t>Chlorination Systems</w:t>
      </w:r>
    </w:p>
    <w:p>
      <w:pPr>
        <w:ind w:left="1440"/>
      </w:pPr>
      <w:r>
        <w:rPr>
          <w:b/>
        </w:rPr>
        <w:t xml:space="preserve">code: </w:t>
      </w:r>
      <w:r>
        <w:t>21.05.02</w:t>
      </w:r>
    </w:p>
    <w:p>
      <w:pPr>
        <w:ind w:left="0"/>
      </w:pPr>
      <w:r>
        <w:rPr>
          <w:b/>
        </w:rPr>
        <w:t xml:space="preserve">name: </w:t>
      </w:r>
      <w:r>
        <w:t>Mail Processing Equipment</w:t>
      </w:r>
    </w:p>
    <w:p>
      <w:pPr>
        <w:ind w:left="0"/>
      </w:pPr>
      <w:r>
        <w:rPr>
          <w:b/>
        </w:rPr>
        <w:t xml:space="preserve">code: </w:t>
      </w:r>
      <w:r>
        <w:t>22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Sorting Machines</w:t>
      </w:r>
    </w:p>
    <w:p>
      <w:pPr>
        <w:ind w:left="720"/>
      </w:pPr>
      <w:r>
        <w:rPr>
          <w:b/>
        </w:rPr>
        <w:t xml:space="preserve">code: </w:t>
      </w:r>
      <w:r>
        <w:t>22.01</w:t>
      </w:r>
    </w:p>
    <w:p>
      <w:pPr>
        <w:pStyle w:val="Heading2"/>
      </w:pPr>
      <w:r>
        <w:rPr>
          <w:b/>
        </w:rPr>
        <w:t>subSubcategories</w:t>
      </w:r>
    </w:p>
    <w:p>
      <w:pPr>
        <w:ind w:left="720"/>
      </w:pPr>
      <w:r>
        <w:rPr>
          <w:b/>
        </w:rPr>
        <w:t xml:space="preserve">name: </w:t>
      </w:r>
      <w:r>
        <w:t>Folding &amp; Inserting Machines</w:t>
      </w:r>
    </w:p>
    <w:p>
      <w:pPr>
        <w:ind w:left="720"/>
      </w:pPr>
      <w:r>
        <w:rPr>
          <w:b/>
        </w:rPr>
        <w:t xml:space="preserve">code: </w:t>
      </w:r>
      <w:r>
        <w:t>22.02</w:t>
      </w:r>
    </w:p>
    <w:p>
      <w:pPr>
        <w:pStyle w:val="Heading2"/>
      </w:pPr>
      <w:r>
        <w:rPr>
          <w:b/>
        </w:rPr>
        <w:t>subSubcategories</w:t>
      </w:r>
    </w:p>
    <w:p>
      <w:pPr>
        <w:ind w:left="720"/>
      </w:pPr>
      <w:r>
        <w:rPr>
          <w:b/>
        </w:rPr>
        <w:t xml:space="preserve">name: </w:t>
      </w:r>
      <w:r>
        <w:t>Franking Machines</w:t>
      </w:r>
    </w:p>
    <w:p>
      <w:pPr>
        <w:ind w:left="720"/>
      </w:pPr>
      <w:r>
        <w:rPr>
          <w:b/>
        </w:rPr>
        <w:t xml:space="preserve">code: </w:t>
      </w:r>
      <w:r>
        <w:t>22.03</w:t>
      </w:r>
    </w:p>
    <w:p>
      <w:pPr>
        <w:pStyle w:val="Heading2"/>
      </w:pPr>
      <w:r>
        <w:rPr>
          <w:b/>
        </w:rPr>
        <w:t>subSubcategories</w:t>
      </w:r>
    </w:p>
    <w:p>
      <w:pPr>
        <w:ind w:left="720"/>
      </w:pPr>
      <w:r>
        <w:rPr>
          <w:b/>
        </w:rPr>
        <w:t xml:space="preserve">name: </w:t>
      </w:r>
      <w:r>
        <w:t>Addressing &amp; Labeling Machines</w:t>
      </w:r>
    </w:p>
    <w:p>
      <w:pPr>
        <w:ind w:left="720"/>
      </w:pPr>
      <w:r>
        <w:rPr>
          <w:b/>
        </w:rPr>
        <w:t xml:space="preserve">code: </w:t>
      </w:r>
      <w:r>
        <w:t>22.04</w:t>
      </w:r>
    </w:p>
    <w:p>
      <w:pPr>
        <w:pStyle w:val="Heading2"/>
      </w:pPr>
      <w:r>
        <w:rPr>
          <w:b/>
        </w:rPr>
        <w:t>subSubcategories</w:t>
      </w:r>
    </w:p>
    <w:p>
      <w:pPr>
        <w:ind w:left="720"/>
      </w:pPr>
      <w:r>
        <w:rPr>
          <w:b/>
        </w:rPr>
        <w:t xml:space="preserve">name: </w:t>
      </w:r>
      <w:r>
        <w:t>Mailroom Furniture &amp; Accessories</w:t>
      </w:r>
    </w:p>
    <w:p>
      <w:pPr>
        <w:ind w:left="720"/>
      </w:pPr>
      <w:r>
        <w:rPr>
          <w:b/>
        </w:rPr>
        <w:t xml:space="preserve">code: </w:t>
      </w:r>
      <w:r>
        <w:t>22.05</w:t>
      </w:r>
    </w:p>
    <w:p>
      <w:pPr>
        <w:pStyle w:val="Heading2"/>
      </w:pPr>
      <w:r>
        <w:rPr>
          <w:b/>
        </w:rPr>
        <w:t>subSubcategories</w:t>
      </w:r>
    </w:p>
    <w:p>
      <w:pPr>
        <w:ind w:left="0"/>
      </w:pPr>
      <w:r>
        <w:rPr>
          <w:b/>
        </w:rPr>
        <w:t xml:space="preserve">name: </w:t>
      </w:r>
      <w:r>
        <w:t>Surplus Inventory &amp; Liquidations</w:t>
      </w:r>
    </w:p>
    <w:p>
      <w:pPr>
        <w:ind w:left="0"/>
      </w:pPr>
      <w:r>
        <w:rPr>
          <w:b/>
        </w:rPr>
        <w:t xml:space="preserve">code: </w:t>
      </w:r>
      <w:r>
        <w:t>23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Surplus Machinery</w:t>
      </w:r>
    </w:p>
    <w:p>
      <w:pPr>
        <w:ind w:left="720"/>
      </w:pPr>
      <w:r>
        <w:rPr>
          <w:b/>
        </w:rPr>
        <w:t xml:space="preserve">code: </w:t>
      </w:r>
      <w:r>
        <w:t>23.01</w:t>
      </w:r>
    </w:p>
    <w:p>
      <w:pPr>
        <w:pStyle w:val="Heading2"/>
      </w:pPr>
      <w:r>
        <w:rPr>
          <w:b/>
        </w:rPr>
        <w:t>subSubcategories</w:t>
      </w:r>
    </w:p>
    <w:p>
      <w:pPr>
        <w:ind w:left="720"/>
      </w:pPr>
      <w:r>
        <w:rPr>
          <w:b/>
        </w:rPr>
        <w:t xml:space="preserve">name: </w:t>
      </w:r>
      <w:r>
        <w:t>Liquidation Sales</w:t>
      </w:r>
    </w:p>
    <w:p>
      <w:pPr>
        <w:ind w:left="720"/>
      </w:pPr>
      <w:r>
        <w:rPr>
          <w:b/>
        </w:rPr>
        <w:t xml:space="preserve">code: </w:t>
      </w:r>
      <w:r>
        <w:t>23.02</w:t>
      </w:r>
    </w:p>
    <w:p>
      <w:pPr>
        <w:pStyle w:val="Heading2"/>
      </w:pPr>
      <w:r>
        <w:rPr>
          <w:b/>
        </w:rPr>
        <w:t>subSubcategories</w:t>
      </w:r>
    </w:p>
    <w:p>
      <w:pPr>
        <w:ind w:left="720"/>
      </w:pPr>
      <w:r>
        <w:rPr>
          <w:b/>
        </w:rPr>
        <w:t xml:space="preserve">name: </w:t>
      </w:r>
      <w:r>
        <w:t>Plant Closures</w:t>
      </w:r>
    </w:p>
    <w:p>
      <w:pPr>
        <w:ind w:left="720"/>
      </w:pPr>
      <w:r>
        <w:rPr>
          <w:b/>
        </w:rPr>
        <w:t xml:space="preserve">code: </w:t>
      </w:r>
      <w:r>
        <w:t>23.03</w:t>
      </w:r>
    </w:p>
    <w:p>
      <w:pPr>
        <w:pStyle w:val="Heading2"/>
      </w:pPr>
      <w:r>
        <w:rPr>
          <w:b/>
        </w:rPr>
        <w:t>subSubcategories</w:t>
      </w:r>
    </w:p>
    <w:p>
      <w:pPr>
        <w:ind w:left="720"/>
      </w:pPr>
      <w:r>
        <w:rPr>
          <w:b/>
        </w:rPr>
        <w:t xml:space="preserve">name: </w:t>
      </w:r>
      <w:r>
        <w:t>Used Parts &amp; Components</w:t>
      </w:r>
    </w:p>
    <w:p>
      <w:pPr>
        <w:ind w:left="720"/>
      </w:pPr>
      <w:r>
        <w:rPr>
          <w:b/>
        </w:rPr>
        <w:t xml:space="preserve">code: </w:t>
      </w:r>
      <w:r>
        <w:t>23.04</w:t>
      </w:r>
    </w:p>
    <w:p>
      <w:pPr>
        <w:pStyle w:val="Heading2"/>
      </w:pPr>
      <w:r>
        <w:rPr>
          <w:b/>
        </w:rPr>
        <w:t>subSubcategories</w:t>
      </w:r>
    </w:p>
    <w:p>
      <w:pPr>
        <w:ind w:left="0"/>
      </w:pPr>
      <w:r>
        <w:rPr>
          <w:b/>
        </w:rPr>
        <w:t xml:space="preserve">name: </w:t>
      </w:r>
      <w:r>
        <w:t>Other Machinery</w:t>
      </w:r>
    </w:p>
    <w:p>
      <w:pPr>
        <w:ind w:left="0"/>
      </w:pPr>
      <w:r>
        <w:rPr>
          <w:b/>
        </w:rPr>
        <w:t xml:space="preserve">code: </w:t>
      </w:r>
      <w:r>
        <w:t>24</w:t>
      </w:r>
    </w:p>
    <w:p>
      <w:pPr>
        <w:pStyle w:val="Heading1"/>
      </w:pPr>
      <w:r>
        <w:rPr>
          <w:b/>
        </w:rPr>
        <w:t>subcategories</w:t>
      </w:r>
    </w:p>
    <w:p>
      <w:pPr>
        <w:ind w:left="720"/>
      </w:pPr>
      <w:r>
        <w:rPr>
          <w:b/>
        </w:rPr>
        <w:t xml:space="preserve">name: </w:t>
      </w:r>
      <w:r>
        <w:t>Miscellaneous</w:t>
      </w:r>
    </w:p>
    <w:p>
      <w:pPr>
        <w:ind w:left="720"/>
      </w:pPr>
      <w:r>
        <w:rPr>
          <w:b/>
        </w:rPr>
        <w:t xml:space="preserve">code: </w:t>
      </w:r>
      <w:r>
        <w:t>24.01</w:t>
      </w:r>
    </w:p>
    <w:p>
      <w:pPr>
        <w:pStyle w:val="Heading2"/>
      </w:pPr>
      <w:r>
        <w:rPr>
          <w:b/>
        </w:rPr>
        <w:t>subSubcategories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