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Machine Categories</w:t>
      </w:r>
    </w:p>
    <w:p>
      <w:pPr>
        <w:pStyle w:val="Heading1"/>
      </w:pPr>
      <w:r>
        <w:rPr>
          <w:color w:val="000000"/>
          <w:sz w:val="26"/>
        </w:rPr>
        <w:t>05 - Nahrungsmittelmachinen</w:t>
      </w:r>
    </w:p>
    <w:p>
      <w:pPr>
        <w:pStyle w:val="Heading2"/>
      </w:pPr>
      <w:r>
        <w:rPr>
          <w:color w:val="000000"/>
          <w:sz w:val="24"/>
        </w:rPr>
        <w:t>05.01 - Bäckereimaschinerie</w:t>
      </w:r>
    </w:p>
    <w:p>
      <w:pPr>
        <w:pStyle w:val="Heading3"/>
      </w:pPr>
      <w:r>
        <w:rPr>
          <w:color w:val="000000"/>
          <w:sz w:val="22"/>
        </w:rPr>
        <w:t>05.01.01 - Teigmischer</w:t>
      </w:r>
    </w:p>
    <w:p>
      <w:pPr>
        <w:pStyle w:val="Heading3"/>
      </w:pPr>
      <w:r>
        <w:rPr>
          <w:color w:val="000000"/>
          <w:sz w:val="22"/>
        </w:rPr>
        <w:t>05.01.02 - Teigteiler</w:t>
      </w:r>
    </w:p>
    <w:p>
      <w:pPr>
        <w:pStyle w:val="Heading3"/>
      </w:pPr>
      <w:r>
        <w:rPr>
          <w:color w:val="000000"/>
          <w:sz w:val="22"/>
        </w:rPr>
        <w:t>05.01.03 - Deckbacköfen</w:t>
      </w:r>
    </w:p>
    <w:p>
      <w:pPr>
        <w:pStyle w:val="Heading3"/>
      </w:pPr>
      <w:r>
        <w:rPr>
          <w:color w:val="000000"/>
          <w:sz w:val="22"/>
        </w:rPr>
        <w:t>05.01.04 - Rackbacköfen</w:t>
      </w:r>
    </w:p>
    <w:p>
      <w:pPr>
        <w:pStyle w:val="Heading3"/>
      </w:pPr>
      <w:r>
        <w:rPr>
          <w:color w:val="000000"/>
          <w:sz w:val="22"/>
        </w:rPr>
        <w:t>05.01.05 - Gärungsschränke</w:t>
      </w:r>
    </w:p>
    <w:p>
      <w:pPr>
        <w:pStyle w:val="Heading3"/>
      </w:pPr>
      <w:r>
        <w:rPr>
          <w:color w:val="000000"/>
          <w:sz w:val="22"/>
        </w:rPr>
        <w:t>05.01.06 - Backöfen</w:t>
      </w:r>
    </w:p>
    <w:p>
      <w:pPr>
        <w:pStyle w:val="Heading3"/>
      </w:pPr>
      <w:r>
        <w:rPr>
          <w:color w:val="000000"/>
          <w:sz w:val="22"/>
        </w:rPr>
        <w:t>05.01.07 - Brot-Schneidemaschinen</w:t>
      </w:r>
    </w:p>
    <w:p>
      <w:pPr>
        <w:pStyle w:val="Heading2"/>
      </w:pPr>
      <w:r>
        <w:rPr>
          <w:color w:val="000000"/>
          <w:sz w:val="24"/>
        </w:rPr>
        <w:t>05.02 - Fleischverarbeitungsmaschinen</w:t>
      </w:r>
    </w:p>
    <w:p>
      <w:pPr>
        <w:pStyle w:val="Heading3"/>
      </w:pPr>
      <w:r>
        <w:rPr>
          <w:color w:val="000000"/>
          <w:sz w:val="22"/>
        </w:rPr>
        <w:t>05.02.01 - Fleischwolf</w:t>
      </w:r>
    </w:p>
    <w:p>
      <w:pPr>
        <w:pStyle w:val="Heading3"/>
      </w:pPr>
      <w:r>
        <w:rPr>
          <w:color w:val="000000"/>
          <w:sz w:val="22"/>
        </w:rPr>
        <w:t>05.02.02 - Fleischschneider</w:t>
      </w:r>
    </w:p>
    <w:p>
      <w:pPr>
        <w:pStyle w:val="Heading3"/>
      </w:pPr>
      <w:r>
        <w:rPr>
          <w:color w:val="000000"/>
          <w:sz w:val="22"/>
        </w:rPr>
        <w:t>05.02.03 - Wurstfüller</w:t>
      </w:r>
    </w:p>
    <w:p>
      <w:pPr>
        <w:pStyle w:val="Heading3"/>
      </w:pPr>
      <w:r>
        <w:rPr>
          <w:color w:val="000000"/>
          <w:sz w:val="22"/>
        </w:rPr>
        <w:t>05.02.04 - Fleischmischer</w:t>
      </w:r>
    </w:p>
    <w:p>
      <w:pPr>
        <w:pStyle w:val="Heading3"/>
      </w:pPr>
      <w:r>
        <w:rPr>
          <w:color w:val="000000"/>
          <w:sz w:val="22"/>
        </w:rPr>
        <w:t>05.02.05 - Rauchereianlagen</w:t>
      </w:r>
    </w:p>
    <w:p>
      <w:pPr>
        <w:pStyle w:val="Heading2"/>
      </w:pPr>
      <w:r>
        <w:rPr>
          <w:color w:val="000000"/>
          <w:sz w:val="24"/>
        </w:rPr>
        <w:t>05.03 - Getränkeproduktion</w:t>
      </w:r>
    </w:p>
    <w:p>
      <w:pPr>
        <w:pStyle w:val="Heading3"/>
      </w:pPr>
      <w:r>
        <w:rPr>
          <w:color w:val="000000"/>
          <w:sz w:val="22"/>
        </w:rPr>
        <w:t>05.03.01 - Maischebottiche</w:t>
      </w:r>
    </w:p>
    <w:p>
      <w:pPr>
        <w:pStyle w:val="Heading3"/>
      </w:pPr>
      <w:r>
        <w:rPr>
          <w:color w:val="000000"/>
          <w:sz w:val="22"/>
        </w:rPr>
        <w:t>05.03.02 - Gärbehälter</w:t>
      </w:r>
    </w:p>
    <w:p>
      <w:pPr>
        <w:pStyle w:val="Heading3"/>
      </w:pPr>
      <w:r>
        <w:rPr>
          <w:color w:val="000000"/>
          <w:sz w:val="22"/>
        </w:rPr>
        <w:t>05.03.03 - Abfüll- und Konservierungsanlagen</w:t>
      </w:r>
    </w:p>
    <w:p>
      <w:pPr>
        <w:pStyle w:val="Heading3"/>
      </w:pPr>
      <w:r>
        <w:rPr>
          <w:color w:val="000000"/>
          <w:sz w:val="22"/>
        </w:rPr>
        <w:t>05.03.04 - Pasteurisatoren</w:t>
      </w:r>
    </w:p>
    <w:p>
      <w:pPr>
        <w:pStyle w:val="Heading3"/>
      </w:pPr>
      <w:r>
        <w:rPr>
          <w:color w:val="000000"/>
          <w:sz w:val="22"/>
        </w:rPr>
        <w:t>05.03.05 - Filterverarbeitungsmachinen</w:t>
      </w:r>
    </w:p>
    <w:p>
      <w:pPr>
        <w:pStyle w:val="Heading2"/>
      </w:pPr>
      <w:r>
        <w:rPr>
          <w:color w:val="000000"/>
          <w:sz w:val="24"/>
        </w:rPr>
        <w:t>05.04 - Milchverarbeitungsmaschinen</w:t>
      </w:r>
    </w:p>
    <w:p>
      <w:pPr>
        <w:pStyle w:val="Heading3"/>
      </w:pPr>
      <w:r>
        <w:rPr>
          <w:color w:val="000000"/>
          <w:sz w:val="22"/>
        </w:rPr>
        <w:t>05.04.01 - Milchpasteurisatoren</w:t>
      </w:r>
    </w:p>
    <w:p>
      <w:pPr>
        <w:pStyle w:val="Heading3"/>
      </w:pPr>
      <w:r>
        <w:rPr>
          <w:color w:val="000000"/>
          <w:sz w:val="22"/>
        </w:rPr>
        <w:t>05.04.02 - Käseherstellungsausrüstung</w:t>
      </w:r>
    </w:p>
    <w:p>
      <w:pPr>
        <w:pStyle w:val="Heading3"/>
      </w:pPr>
      <w:r>
        <w:rPr>
          <w:color w:val="000000"/>
          <w:sz w:val="22"/>
        </w:rPr>
        <w:t>05.04.03 - Cremeseparatoren</w:t>
      </w:r>
    </w:p>
    <w:p>
      <w:pPr>
        <w:pStyle w:val="Heading3"/>
      </w:pPr>
      <w:r>
        <w:rPr>
          <w:color w:val="000000"/>
          <w:sz w:val="22"/>
        </w:rPr>
        <w:t>05.04.04 - Butterstampfer</w:t>
      </w:r>
    </w:p>
    <w:p>
      <w:pPr>
        <w:pStyle w:val="Heading2"/>
      </w:pPr>
      <w:r>
        <w:rPr>
          <w:color w:val="000000"/>
          <w:sz w:val="24"/>
        </w:rPr>
        <w:t>05.05 - Konfektionsmaschinen</w:t>
      </w:r>
    </w:p>
    <w:p>
      <w:pPr>
        <w:pStyle w:val="Heading3"/>
      </w:pPr>
      <w:r>
        <w:rPr>
          <w:color w:val="000000"/>
          <w:sz w:val="22"/>
        </w:rPr>
        <w:t>05.05.01 - Schokoladen-Temperiermaschinen</w:t>
      </w:r>
    </w:p>
    <w:p>
      <w:pPr>
        <w:pStyle w:val="Heading3"/>
      </w:pPr>
      <w:r>
        <w:rPr>
          <w:color w:val="000000"/>
          <w:sz w:val="22"/>
        </w:rPr>
        <w:t>05.05.02 - Bonbonherstellungsmaschinen</w:t>
      </w:r>
    </w:p>
    <w:p>
      <w:pPr>
        <w:pStyle w:val="Heading2"/>
      </w:pPr>
      <w:r>
        <w:rPr>
          <w:color w:val="000000"/>
          <w:sz w:val="24"/>
        </w:rPr>
        <w:t>05.06 - Obst- und Gemüseverarbeitung</w:t>
      </w:r>
    </w:p>
    <w:p>
      <w:pPr>
        <w:pStyle w:val="Heading3"/>
      </w:pPr>
      <w:r>
        <w:rPr>
          <w:color w:val="000000"/>
          <w:sz w:val="22"/>
        </w:rPr>
        <w:t>05.06.01 - Waschmaschinen</w:t>
      </w:r>
    </w:p>
    <w:p>
      <w:pPr>
        <w:pStyle w:val="Heading3"/>
      </w:pPr>
      <w:r>
        <w:rPr>
          <w:color w:val="000000"/>
          <w:sz w:val="22"/>
        </w:rPr>
        <w:t>05.06.02 - Schälmaschinen</w:t>
      </w:r>
    </w:p>
    <w:p>
      <w:pPr>
        <w:pStyle w:val="Heading3"/>
      </w:pPr>
      <w:r>
        <w:rPr>
          <w:color w:val="000000"/>
          <w:sz w:val="22"/>
        </w:rPr>
        <w:t>05.06.03 - Schneide- und Würfelmaschinen</w:t>
      </w:r>
    </w:p>
    <w:p>
      <w:pPr>
        <w:pStyle w:val="Heading2"/>
      </w:pPr>
      <w:r>
        <w:rPr>
          <w:color w:val="000000"/>
          <w:sz w:val="24"/>
        </w:rPr>
        <w:t>05.07 - Lebensmittelverpackung</w:t>
      </w:r>
    </w:p>
    <w:p>
      <w:pPr>
        <w:pStyle w:val="Heading3"/>
      </w:pPr>
      <w:r>
        <w:rPr>
          <w:color w:val="000000"/>
          <w:sz w:val="22"/>
        </w:rPr>
        <w:t>05.07.01 - Vakuumverpackungsmaschinen</w:t>
      </w:r>
    </w:p>
    <w:p>
      <w:pPr>
        <w:pStyle w:val="Heading3"/>
      </w:pPr>
      <w:r>
        <w:rPr>
          <w:color w:val="000000"/>
          <w:sz w:val="22"/>
        </w:rPr>
        <w:t>05.07.02 - Modifizierte Atmosphärenverpackung</w:t>
      </w:r>
    </w:p>
    <w:p>
      <w:pPr>
        <w:pStyle w:val="Heading3"/>
      </w:pPr>
      <w:r>
        <w:rPr>
          <w:color w:val="000000"/>
          <w:sz w:val="22"/>
        </w:rPr>
        <w:t>05.07.03 - Abfüllmaschinen</w:t>
      </w:r>
    </w:p>
    <w:p>
      <w:pPr>
        <w:pStyle w:val="Heading2"/>
      </w:pPr>
      <w:r>
        <w:rPr>
          <w:color w:val="000000"/>
          <w:sz w:val="24"/>
        </w:rPr>
        <w:t>05.08 - Kühl- und Gefriertechnik</w:t>
      </w:r>
    </w:p>
    <w:p>
      <w:pPr>
        <w:pStyle w:val="Heading3"/>
      </w:pPr>
      <w:r>
        <w:rPr>
          <w:color w:val="000000"/>
          <w:sz w:val="22"/>
        </w:rPr>
        <w:t>05.08.01 - Kühlanlagen</w:t>
      </w:r>
    </w:p>
    <w:p>
      <w:pPr>
        <w:pStyle w:val="Heading3"/>
      </w:pPr>
      <w:r>
        <w:rPr>
          <w:color w:val="000000"/>
          <w:sz w:val="22"/>
        </w:rPr>
        <w:t>05.08.02 - Kühltürme</w:t>
      </w:r>
    </w:p>
    <w:p>
      <w:pPr>
        <w:pStyle w:val="Heading3"/>
      </w:pPr>
      <w:r>
        <w:rPr>
          <w:color w:val="000000"/>
          <w:sz w:val="22"/>
        </w:rPr>
        <w:t>05.08.03 - Kühlräume</w:t>
      </w:r>
    </w:p>
    <w:p>
      <w:pPr>
        <w:pStyle w:val="Heading3"/>
      </w:pPr>
      <w:r>
        <w:rPr>
          <w:color w:val="000000"/>
          <w:sz w:val="22"/>
        </w:rPr>
        <w:t>05.08.04 - Ausstellungs-Kühlgeräte</w:t>
      </w:r>
    </w:p>
    <w:p>
      <w:pPr>
        <w:pStyle w:val="Heading3"/>
      </w:pPr>
      <w:r>
        <w:rPr>
          <w:color w:val="000000"/>
          <w:sz w:val="22"/>
        </w:rPr>
        <w:t>05.08.05 - Eismaschinen</w:t>
      </w:r>
    </w:p>
    <w:p>
      <w:pPr>
        <w:pStyle w:val="Heading2"/>
      </w:pPr>
      <w:r>
        <w:rPr>
          <w:color w:val="000000"/>
          <w:sz w:val="24"/>
        </w:rPr>
        <w:t>05.09 - Kaffee-, Tee- und Tabakverarbeitung</w:t>
      </w:r>
    </w:p>
    <w:p>
      <w:pPr>
        <w:pStyle w:val="Heading3"/>
      </w:pPr>
      <w:r>
        <w:rPr>
          <w:color w:val="000000"/>
          <w:sz w:val="22"/>
        </w:rPr>
        <w:t>05.09.01 - Kaffeemaschinen</w:t>
      </w:r>
    </w:p>
    <w:p>
      <w:pPr>
        <w:pStyle w:val="Heading3"/>
      </w:pPr>
      <w:r>
        <w:rPr>
          <w:color w:val="000000"/>
          <w:sz w:val="22"/>
        </w:rPr>
        <w:t>05.09.02 - Teeverarbeitungsmaschinen</w:t>
      </w:r>
    </w:p>
    <w:p>
      <w:pPr>
        <w:pStyle w:val="Heading3"/>
      </w:pPr>
      <w:r>
        <w:rPr>
          <w:color w:val="000000"/>
          <w:sz w:val="22"/>
        </w:rPr>
        <w:t>05.09.03 - Tabakverarbeitungsmaschinen</w:t>
      </w:r>
    </w:p>
    <w:p>
      <w:pPr>
        <w:pStyle w:val="Heading2"/>
      </w:pPr>
      <w:r>
        <w:rPr>
          <w:color w:val="000000"/>
          <w:sz w:val="24"/>
        </w:rPr>
        <w:t>05.10 - Snack-Lebensmittelproduktion</w:t>
      </w:r>
    </w:p>
    <w:p>
      <w:pPr>
        <w:pStyle w:val="Heading3"/>
      </w:pPr>
      <w:r>
        <w:rPr>
          <w:color w:val="000000"/>
          <w:sz w:val="22"/>
        </w:rPr>
        <w:t>05.10.01 - Pommes-Chip-Maschinen</w:t>
      </w:r>
    </w:p>
    <w:p>
      <w:pPr>
        <w:pStyle w:val="Heading3"/>
      </w:pPr>
      <w:r>
        <w:rPr>
          <w:color w:val="000000"/>
          <w:sz w:val="22"/>
        </w:rPr>
        <w:t>05.10.02 - Popcornmaschinen</w:t>
      </w:r>
    </w:p>
    <w:p>
      <w:pPr>
        <w:pStyle w:val="Heading2"/>
      </w:pPr>
      <w:r>
        <w:rPr>
          <w:color w:val="000000"/>
          <w:sz w:val="24"/>
        </w:rPr>
        <w:t>05.11 - Küchenausrüstung</w:t>
      </w:r>
    </w:p>
    <w:p>
      <w:pPr>
        <w:pStyle w:val="Heading3"/>
      </w:pPr>
      <w:r>
        <w:rPr>
          <w:color w:val="000000"/>
          <w:sz w:val="22"/>
        </w:rPr>
        <w:t>05.11.01 - Kochfelder</w:t>
      </w:r>
    </w:p>
    <w:p>
      <w:pPr>
        <w:pStyle w:val="Heading3"/>
      </w:pPr>
      <w:r>
        <w:rPr>
          <w:color w:val="000000"/>
          <w:sz w:val="22"/>
        </w:rPr>
        <w:t>05.11.02 - Kühlschränke</w:t>
      </w:r>
    </w:p>
    <w:p>
      <w:pPr>
        <w:pStyle w:val="Heading2"/>
      </w:pPr>
      <w:r>
        <w:rPr>
          <w:color w:val="000000"/>
          <w:sz w:val="24"/>
        </w:rPr>
        <w:t>05.12 - Misch- und Mischgeräte</w:t>
      </w:r>
    </w:p>
    <w:p>
      <w:pPr>
        <w:pStyle w:val="Heading3"/>
      </w:pPr>
      <w:r>
        <w:rPr>
          <w:color w:val="000000"/>
          <w:sz w:val="22"/>
        </w:rPr>
        <w:t>05.12.01 - Mischer</w:t>
      </w:r>
    </w:p>
    <w:p>
      <w:pPr>
        <w:pStyle w:val="Heading3"/>
      </w:pPr>
      <w:r>
        <w:rPr>
          <w:color w:val="000000"/>
          <w:sz w:val="22"/>
        </w:rPr>
        <w:t>05.12.02 - Blender</w:t>
      </w:r>
    </w:p>
    <w:p>
      <w:pPr>
        <w:pStyle w:val="Heading3"/>
      </w:pPr>
      <w:r>
        <w:rPr>
          <w:color w:val="000000"/>
          <w:sz w:val="22"/>
        </w:rPr>
        <w:t>05.12.03 - Mischmaschinen</w:t>
      </w:r>
    </w:p>
    <w:p>
      <w:pPr>
        <w:pStyle w:val="Heading2"/>
      </w:pPr>
      <w:r>
        <w:rPr>
          <w:color w:val="000000"/>
          <w:sz w:val="24"/>
        </w:rPr>
        <w:t>05.13 - Lager- und Handhabungsgeräte</w:t>
      </w:r>
    </w:p>
    <w:p>
      <w:pPr>
        <w:pStyle w:val="Heading3"/>
      </w:pPr>
      <w:r>
        <w:rPr>
          <w:color w:val="000000"/>
          <w:sz w:val="22"/>
        </w:rPr>
        <w:t>05.13.01 - Lagerregale</w:t>
      </w:r>
    </w:p>
    <w:p>
      <w:pPr>
        <w:pStyle w:val="Heading3"/>
      </w:pPr>
      <w:r>
        <w:rPr>
          <w:color w:val="000000"/>
          <w:sz w:val="22"/>
        </w:rPr>
        <w:t>05.13.02 - Förderbänder</w:t>
      </w:r>
    </w:p>
    <w:p>
      <w:pPr>
        <w:pStyle w:val="Heading2"/>
      </w:pPr>
      <w:r>
        <w:rPr>
          <w:color w:val="000000"/>
          <w:sz w:val="24"/>
        </w:rPr>
        <w:t>05.14 - Pasta- und Nudelproduktion</w:t>
      </w:r>
    </w:p>
    <w:p>
      <w:pPr>
        <w:pStyle w:val="Heading3"/>
      </w:pPr>
      <w:r>
        <w:rPr>
          <w:color w:val="000000"/>
          <w:sz w:val="22"/>
        </w:rPr>
        <w:t>05.14.01 - Pastenextruder</w:t>
      </w:r>
    </w:p>
    <w:p>
      <w:pPr>
        <w:pStyle w:val="Heading2"/>
      </w:pPr>
      <w:r>
        <w:rPr>
          <w:color w:val="000000"/>
          <w:sz w:val="24"/>
        </w:rPr>
        <w:t>05.15 - Reinigungs- und Sanitärgeräte</w:t>
      </w:r>
    </w:p>
    <w:p>
      <w:pPr>
        <w:pStyle w:val="Heading3"/>
      </w:pPr>
      <w:r>
        <w:rPr>
          <w:color w:val="000000"/>
          <w:sz w:val="22"/>
        </w:rPr>
        <w:t>05.15.01 - Reinigungsmaschinen</w:t>
      </w:r>
    </w:p>
    <w:p>
      <w:pPr>
        <w:pStyle w:val="Heading3"/>
      </w:pPr>
      <w:r>
        <w:rPr>
          <w:color w:val="000000"/>
          <w:sz w:val="22"/>
        </w:rPr>
        <w:t>05.15.02 - Sanitäranlagen</w:t>
      </w:r>
    </w:p>
    <w:p>
      <w:pPr>
        <w:pStyle w:val="Heading2"/>
      </w:pPr>
      <w:r>
        <w:rPr>
          <w:color w:val="000000"/>
          <w:sz w:val="24"/>
        </w:rPr>
        <w:t>05.16 - Sortier- und Siebgeräte</w:t>
      </w:r>
    </w:p>
    <w:p>
      <w:pPr>
        <w:pStyle w:val="Heading3"/>
      </w:pPr>
      <w:r>
        <w:rPr>
          <w:color w:val="000000"/>
          <w:sz w:val="22"/>
        </w:rPr>
        <w:t>05.16.01 - Siebmaschinen</w:t>
      </w:r>
    </w:p>
    <w:p>
      <w:pPr>
        <w:pStyle w:val="Heading3"/>
      </w:pPr>
      <w:r>
        <w:rPr>
          <w:color w:val="000000"/>
          <w:sz w:val="22"/>
        </w:rPr>
        <w:t>05.16.02 - Sortiermaschinen</w:t>
      </w:r>
    </w:p>
    <w:p>
      <w:pPr>
        <w:pStyle w:val="Heading2"/>
      </w:pPr>
      <w:r>
        <w:rPr>
          <w:color w:val="000000"/>
          <w:sz w:val="24"/>
        </w:rPr>
        <w:t>05.17 - Trockner</w:t>
      </w:r>
    </w:p>
    <w:p>
      <w:pPr>
        <w:pStyle w:val="Heading3"/>
      </w:pPr>
      <w:r>
        <w:rPr>
          <w:color w:val="000000"/>
          <w:sz w:val="22"/>
        </w:rPr>
        <w:t>05.17.01 - Industrielle Trockner</w:t>
      </w:r>
    </w:p>
    <w:p>
      <w:pPr>
        <w:pStyle w:val="Heading2"/>
      </w:pPr>
      <w:r>
        <w:rPr>
          <w:color w:val="000000"/>
          <w:sz w:val="24"/>
        </w:rPr>
        <w:t>05.18 - Wiege- und Messgeräte</w:t>
      </w:r>
    </w:p>
    <w:p>
      <w:pPr>
        <w:pStyle w:val="Heading3"/>
      </w:pPr>
      <w:r>
        <w:rPr>
          <w:color w:val="000000"/>
          <w:sz w:val="22"/>
        </w:rPr>
        <w:t>05.18.01 - Waagen</w:t>
      </w:r>
    </w:p>
    <w:p>
      <w:pPr>
        <w:pStyle w:val="Heading3"/>
      </w:pPr>
      <w:r>
        <w:rPr>
          <w:color w:val="000000"/>
          <w:sz w:val="22"/>
        </w:rPr>
        <w:t>05.18.02 - Messgeräte</w:t>
      </w:r>
    </w:p>
    <w:p>
      <w:pPr>
        <w:pStyle w:val="Heading2"/>
      </w:pPr>
      <w:r>
        <w:rPr>
          <w:color w:val="000000"/>
          <w:sz w:val="24"/>
        </w:rPr>
        <w:t>05.19 - Öl- und Fettverarbeitung</w:t>
      </w:r>
    </w:p>
    <w:p>
      <w:pPr>
        <w:pStyle w:val="Heading3"/>
      </w:pPr>
      <w:r>
        <w:rPr>
          <w:color w:val="000000"/>
          <w:sz w:val="22"/>
        </w:rPr>
        <w:t>05.19.01 - Ölpressen</w:t>
      </w:r>
    </w:p>
    <w:p>
      <w:pPr>
        <w:pStyle w:val="Heading2"/>
      </w:pPr>
      <w:r>
        <w:rPr>
          <w:color w:val="000000"/>
          <w:sz w:val="24"/>
        </w:rPr>
        <w:t>05.20 - Milchnebenproduktverarbeitung</w:t>
      </w:r>
    </w:p>
    <w:p>
      <w:pPr>
        <w:pStyle w:val="Heading3"/>
      </w:pPr>
      <w:r>
        <w:rPr>
          <w:color w:val="000000"/>
          <w:sz w:val="22"/>
        </w:rPr>
        <w:t>05.20.01 - Molke-Maschinen</w:t>
      </w:r>
    </w:p>
    <w:p>
      <w:pPr>
        <w:pStyle w:val="Heading2"/>
      </w:pPr>
      <w:r>
        <w:rPr>
          <w:color w:val="000000"/>
          <w:sz w:val="24"/>
        </w:rPr>
        <w:t>05.21 - Sonstige Nahrungsmittelmachinen</w:t>
      </w:r>
    </w:p>
    <w:p>
      <w:pPr>
        <w:pStyle w:val="Heading3"/>
      </w:pPr>
      <w:r>
        <w:rPr>
          <w:color w:val="000000"/>
          <w:sz w:val="22"/>
        </w:rPr>
        <w:t>05.21.01 - Allgemeine Maschinen</w:t>
      </w:r>
    </w:p>
    <w:p/>
    <w:p>
      <w:pPr>
        <w:pStyle w:val="Heading1"/>
      </w:pPr>
      <w:r>
        <w:rPr>
          <w:color w:val="000000"/>
          <w:sz w:val="26"/>
        </w:rPr>
        <w:t>2 - Holzbearbeitungsmaschinen</w:t>
      </w:r>
    </w:p>
    <w:p>
      <w:pPr>
        <w:pStyle w:val="Heading2"/>
      </w:pPr>
      <w:r>
        <w:rPr>
          <w:color w:val="000000"/>
          <w:sz w:val="24"/>
        </w:rPr>
        <w:t>2.1 - Sägen</w:t>
      </w:r>
    </w:p>
    <w:p>
      <w:pPr>
        <w:pStyle w:val="Heading3"/>
      </w:pPr>
      <w:r>
        <w:rPr>
          <w:color w:val="000000"/>
          <w:sz w:val="22"/>
        </w:rPr>
        <w:t>2.1.1 - Kreissägen</w:t>
      </w:r>
    </w:p>
    <w:p>
      <w:pPr>
        <w:pStyle w:val="Heading3"/>
      </w:pPr>
      <w:r>
        <w:rPr>
          <w:color w:val="000000"/>
          <w:sz w:val="22"/>
        </w:rPr>
        <w:t>2.1.2 - Bandsägen</w:t>
      </w:r>
    </w:p>
    <w:p>
      <w:pPr>
        <w:pStyle w:val="Heading3"/>
      </w:pPr>
      <w:r>
        <w:rPr>
          <w:color w:val="000000"/>
          <w:sz w:val="22"/>
        </w:rPr>
        <w:t>2.1.3 - Plattensägen</w:t>
      </w:r>
    </w:p>
    <w:p>
      <w:pPr>
        <w:pStyle w:val="Heading3"/>
      </w:pPr>
      <w:r>
        <w:rPr>
          <w:color w:val="000000"/>
          <w:sz w:val="22"/>
        </w:rPr>
        <w:t>2.1.4 - Gehrungssägen</w:t>
      </w:r>
    </w:p>
    <w:p>
      <w:pPr>
        <w:pStyle w:val="Heading3"/>
      </w:pPr>
      <w:r>
        <w:rPr>
          <w:color w:val="000000"/>
          <w:sz w:val="22"/>
        </w:rPr>
        <w:t>2.1.5 - Stichsägen</w:t>
      </w:r>
    </w:p>
    <w:p>
      <w:pPr>
        <w:pStyle w:val="Heading3"/>
      </w:pPr>
      <w:r>
        <w:rPr>
          <w:color w:val="000000"/>
          <w:sz w:val="22"/>
        </w:rPr>
        <w:t>2.1.6 - Sägewerke</w:t>
      </w:r>
    </w:p>
    <w:p>
      <w:pPr>
        <w:pStyle w:val="Heading3"/>
      </w:pPr>
      <w:r>
        <w:rPr>
          <w:color w:val="000000"/>
          <w:sz w:val="22"/>
        </w:rPr>
        <w:t>2.1.7 - Tischkreissägen</w:t>
      </w:r>
    </w:p>
    <w:p>
      <w:pPr>
        <w:pStyle w:val="Heading3"/>
      </w:pPr>
      <w:r>
        <w:rPr>
          <w:color w:val="000000"/>
          <w:sz w:val="22"/>
        </w:rPr>
        <w:t>2.1.8 - Radialarmsägen</w:t>
      </w:r>
    </w:p>
    <w:p>
      <w:pPr>
        <w:pStyle w:val="Heading2"/>
      </w:pPr>
      <w:r>
        <w:rPr>
          <w:color w:val="000000"/>
          <w:sz w:val="24"/>
        </w:rPr>
        <w:t>2.2 - Hobelmaschinen &amp; Dickenhobel</w:t>
      </w:r>
    </w:p>
    <w:p>
      <w:pPr>
        <w:pStyle w:val="Heading3"/>
      </w:pPr>
      <w:r>
        <w:rPr>
          <w:color w:val="000000"/>
          <w:sz w:val="22"/>
        </w:rPr>
        <w:t>2.2.1 - Abrichthobelmaschinen</w:t>
      </w:r>
    </w:p>
    <w:p>
      <w:pPr>
        <w:pStyle w:val="Heading3"/>
      </w:pPr>
      <w:r>
        <w:rPr>
          <w:color w:val="000000"/>
          <w:sz w:val="22"/>
        </w:rPr>
        <w:t>2.2.2 - Dickenhobelmaschinen</w:t>
      </w:r>
    </w:p>
    <w:p>
      <w:pPr>
        <w:pStyle w:val="Heading3"/>
      </w:pPr>
      <w:r>
        <w:rPr>
          <w:color w:val="000000"/>
          <w:sz w:val="22"/>
        </w:rPr>
        <w:t>2.2.3 - Kombinationshobelmaschinen</w:t>
      </w:r>
    </w:p>
    <w:p>
      <w:pPr>
        <w:pStyle w:val="Heading3"/>
      </w:pPr>
      <w:r>
        <w:rPr>
          <w:color w:val="000000"/>
          <w:sz w:val="22"/>
        </w:rPr>
        <w:t>2.2.4 - Kombinierte Maschinen</w:t>
      </w:r>
    </w:p>
    <w:p>
      <w:pPr>
        <w:pStyle w:val="Heading3"/>
      </w:pPr>
      <w:r>
        <w:rPr>
          <w:color w:val="000000"/>
          <w:sz w:val="22"/>
        </w:rPr>
        <w:t>2.2.5 - Profilhobelmaschinen</w:t>
      </w:r>
    </w:p>
    <w:p>
      <w:pPr>
        <w:pStyle w:val="Heading2"/>
      </w:pPr>
      <w:r>
        <w:rPr>
          <w:color w:val="000000"/>
          <w:sz w:val="24"/>
        </w:rPr>
        <w:t>2.3 - CNC-Holzbearbeitungsmaschinen</w:t>
      </w:r>
    </w:p>
    <w:p>
      <w:pPr>
        <w:pStyle w:val="Heading3"/>
      </w:pPr>
      <w:r>
        <w:rPr>
          <w:color w:val="000000"/>
          <w:sz w:val="22"/>
        </w:rPr>
        <w:t>2.3.1 - CNC-Fräsmaschinen</w:t>
      </w:r>
    </w:p>
    <w:p>
      <w:pPr>
        <w:pStyle w:val="Heading3"/>
      </w:pPr>
      <w:r>
        <w:rPr>
          <w:color w:val="000000"/>
          <w:sz w:val="22"/>
        </w:rPr>
        <w:t>2.3.2 - CNC-Bearbeitungszentren</w:t>
      </w:r>
    </w:p>
    <w:p>
      <w:pPr>
        <w:pStyle w:val="Heading3"/>
      </w:pPr>
      <w:r>
        <w:rPr>
          <w:color w:val="000000"/>
          <w:sz w:val="22"/>
        </w:rPr>
        <w:t>2.3.3 - Fensterbaumaschinen</w:t>
      </w:r>
    </w:p>
    <w:p>
      <w:pPr>
        <w:pStyle w:val="Heading3"/>
      </w:pPr>
      <w:r>
        <w:rPr>
          <w:color w:val="000000"/>
          <w:sz w:val="22"/>
        </w:rPr>
        <w:t>2.3.4 - Türenherstellungsmaschinen</w:t>
      </w:r>
    </w:p>
    <w:p>
      <w:pPr>
        <w:pStyle w:val="Heading3"/>
      </w:pPr>
      <w:r>
        <w:rPr>
          <w:color w:val="000000"/>
          <w:sz w:val="22"/>
        </w:rPr>
        <w:t>2.3.5 - CNC-Oberfräsen</w:t>
      </w:r>
    </w:p>
    <w:p>
      <w:pPr>
        <w:pStyle w:val="Heading2"/>
      </w:pPr>
      <w:r>
        <w:rPr>
          <w:color w:val="000000"/>
          <w:sz w:val="24"/>
        </w:rPr>
        <w:t>2.4 - Schleifmaschinen</w:t>
      </w:r>
    </w:p>
    <w:p>
      <w:pPr>
        <w:pStyle w:val="Heading3"/>
      </w:pPr>
      <w:r>
        <w:rPr>
          <w:color w:val="000000"/>
          <w:sz w:val="22"/>
        </w:rPr>
        <w:t>2.4.1 - Bandschleifmaschinen</w:t>
      </w:r>
    </w:p>
    <w:p>
      <w:pPr>
        <w:pStyle w:val="Heading3"/>
      </w:pPr>
      <w:r>
        <w:rPr>
          <w:color w:val="000000"/>
          <w:sz w:val="22"/>
        </w:rPr>
        <w:t>2.4.2 - Scheibenschleifmaschinen</w:t>
      </w:r>
    </w:p>
    <w:p>
      <w:pPr>
        <w:pStyle w:val="Heading3"/>
      </w:pPr>
      <w:r>
        <w:rPr>
          <w:color w:val="000000"/>
          <w:sz w:val="22"/>
        </w:rPr>
        <w:t>2.4.3 - Breitbandschleifmaschinen</w:t>
      </w:r>
    </w:p>
    <w:p>
      <w:pPr>
        <w:pStyle w:val="Heading3"/>
      </w:pPr>
      <w:r>
        <w:rPr>
          <w:color w:val="000000"/>
          <w:sz w:val="22"/>
        </w:rPr>
        <w:t>2.4.4 - Kantenschleifmaschinen</w:t>
      </w:r>
    </w:p>
    <w:p>
      <w:pPr>
        <w:pStyle w:val="Heading3"/>
      </w:pPr>
      <w:r>
        <w:rPr>
          <w:color w:val="000000"/>
          <w:sz w:val="22"/>
        </w:rPr>
        <w:t>2.4.5 - Schärfmaschinen</w:t>
      </w:r>
    </w:p>
    <w:p>
      <w:pPr>
        <w:pStyle w:val="Heading3"/>
      </w:pPr>
      <w:r>
        <w:rPr>
          <w:color w:val="000000"/>
          <w:sz w:val="22"/>
        </w:rPr>
        <w:t>2.4.6 - Bürstmaschinen</w:t>
      </w:r>
    </w:p>
    <w:p>
      <w:pPr>
        <w:pStyle w:val="Heading3"/>
      </w:pPr>
      <w:r>
        <w:rPr>
          <w:color w:val="000000"/>
          <w:sz w:val="22"/>
        </w:rPr>
        <w:t>2.4.7 - Strukturiermaschinen</w:t>
      </w:r>
    </w:p>
    <w:p>
      <w:pPr>
        <w:pStyle w:val="Heading2"/>
      </w:pPr>
      <w:r>
        <w:rPr>
          <w:color w:val="000000"/>
          <w:sz w:val="24"/>
        </w:rPr>
        <w:t>2.5 - Bohrmaschinen</w:t>
      </w:r>
    </w:p>
    <w:p>
      <w:pPr>
        <w:pStyle w:val="Heading3"/>
      </w:pPr>
      <w:r>
        <w:rPr>
          <w:color w:val="000000"/>
          <w:sz w:val="22"/>
        </w:rPr>
        <w:t>2.5.1 - Einspindel-Bohrmaschinen</w:t>
      </w:r>
    </w:p>
    <w:p>
      <w:pPr>
        <w:pStyle w:val="Heading3"/>
      </w:pPr>
      <w:r>
        <w:rPr>
          <w:color w:val="000000"/>
          <w:sz w:val="22"/>
        </w:rPr>
        <w:t>2.5.2 - Mehrspindel-Bohrmaschinen</w:t>
      </w:r>
    </w:p>
    <w:p>
      <w:pPr>
        <w:pStyle w:val="Heading3"/>
      </w:pPr>
      <w:r>
        <w:rPr>
          <w:color w:val="000000"/>
          <w:sz w:val="22"/>
        </w:rPr>
        <w:t>2.5.3 - Dübelbohrmaschinen</w:t>
      </w:r>
    </w:p>
    <w:p>
      <w:pPr>
        <w:pStyle w:val="Heading3"/>
      </w:pPr>
      <w:r>
        <w:rPr>
          <w:color w:val="000000"/>
          <w:sz w:val="22"/>
        </w:rPr>
        <w:t>2.5.4 - Bohr-Fräsmaschinen</w:t>
      </w:r>
    </w:p>
    <w:p>
      <w:pPr>
        <w:pStyle w:val="Heading2"/>
      </w:pPr>
      <w:r>
        <w:rPr>
          <w:color w:val="000000"/>
          <w:sz w:val="24"/>
        </w:rPr>
        <w:t>2.6 - Kantenanleimmaschinen</w:t>
      </w:r>
    </w:p>
    <w:p>
      <w:pPr>
        <w:pStyle w:val="Heading3"/>
      </w:pPr>
      <w:r>
        <w:rPr>
          <w:color w:val="000000"/>
          <w:sz w:val="22"/>
        </w:rPr>
        <w:t>2.6.1 - Manuelle Kantenanleimmaschinen</w:t>
      </w:r>
    </w:p>
    <w:p>
      <w:pPr>
        <w:pStyle w:val="Heading3"/>
      </w:pPr>
      <w:r>
        <w:rPr>
          <w:color w:val="000000"/>
          <w:sz w:val="22"/>
        </w:rPr>
        <w:t>2.6.2 - Automatische Kantenanleimmaschinen</w:t>
      </w:r>
    </w:p>
    <w:p>
      <w:pPr>
        <w:pStyle w:val="Heading3"/>
      </w:pPr>
      <w:r>
        <w:rPr>
          <w:color w:val="000000"/>
          <w:sz w:val="22"/>
        </w:rPr>
        <w:t>2.6.3 - Postformingmaschinen</w:t>
      </w:r>
    </w:p>
    <w:p>
      <w:pPr>
        <w:pStyle w:val="Heading3"/>
      </w:pPr>
      <w:r>
        <w:rPr>
          <w:color w:val="000000"/>
          <w:sz w:val="22"/>
        </w:rPr>
        <w:t>2.6.4 - Ummantelungsmaschinen</w:t>
      </w:r>
    </w:p>
    <w:p>
      <w:pPr>
        <w:pStyle w:val="Heading2"/>
      </w:pPr>
      <w:r>
        <w:rPr>
          <w:color w:val="000000"/>
          <w:sz w:val="24"/>
        </w:rPr>
        <w:t>2.7 - Verbindungstechnikmaschinen</w:t>
      </w:r>
    </w:p>
    <w:p>
      <w:pPr>
        <w:pStyle w:val="Heading3"/>
      </w:pPr>
      <w:r>
        <w:rPr>
          <w:color w:val="000000"/>
          <w:sz w:val="22"/>
        </w:rPr>
        <w:t>2.7.1 - Stemm-Maschinen</w:t>
      </w:r>
    </w:p>
    <w:p>
      <w:pPr>
        <w:pStyle w:val="Heading3"/>
      </w:pPr>
      <w:r>
        <w:rPr>
          <w:color w:val="000000"/>
          <w:sz w:val="22"/>
        </w:rPr>
        <w:t>2.7.2 - Zapfenmaschinen</w:t>
      </w:r>
    </w:p>
    <w:p>
      <w:pPr>
        <w:pStyle w:val="Heading3"/>
      </w:pPr>
      <w:r>
        <w:rPr>
          <w:color w:val="000000"/>
          <w:sz w:val="22"/>
        </w:rPr>
        <w:t>2.7.3 - Tischfräsen</w:t>
      </w:r>
    </w:p>
    <w:p>
      <w:pPr>
        <w:pStyle w:val="Heading3"/>
      </w:pPr>
      <w:r>
        <w:rPr>
          <w:color w:val="000000"/>
          <w:sz w:val="22"/>
        </w:rPr>
        <w:t>2.7.4 - Doppelendprofiler</w:t>
      </w:r>
    </w:p>
    <w:p>
      <w:pPr>
        <w:pStyle w:val="Heading3"/>
      </w:pPr>
      <w:r>
        <w:rPr>
          <w:color w:val="000000"/>
          <w:sz w:val="22"/>
        </w:rPr>
        <w:t>2.7.5 - Zimmereimaschinen</w:t>
      </w:r>
    </w:p>
    <w:p>
      <w:pPr>
        <w:pStyle w:val="Heading3"/>
      </w:pPr>
      <w:r>
        <w:rPr>
          <w:color w:val="000000"/>
          <w:sz w:val="22"/>
        </w:rPr>
        <w:t>2.7.6 - Formfräsen</w:t>
      </w:r>
    </w:p>
    <w:p>
      <w:pPr>
        <w:pStyle w:val="Heading2"/>
      </w:pPr>
      <w:r>
        <w:rPr>
          <w:color w:val="000000"/>
          <w:sz w:val="24"/>
        </w:rPr>
        <w:t>2.8 - Holzdrehmaschinen</w:t>
      </w:r>
    </w:p>
    <w:p>
      <w:pPr>
        <w:pStyle w:val="Heading3"/>
      </w:pPr>
      <w:r>
        <w:rPr>
          <w:color w:val="000000"/>
          <w:sz w:val="22"/>
        </w:rPr>
        <w:t>2.8.1 - Manuelle Drehmaschinen</w:t>
      </w:r>
    </w:p>
    <w:p>
      <w:pPr>
        <w:pStyle w:val="Heading3"/>
      </w:pPr>
      <w:r>
        <w:rPr>
          <w:color w:val="000000"/>
          <w:sz w:val="22"/>
        </w:rPr>
        <w:t>2.8.2 - CNC-Drehmaschinen</w:t>
      </w:r>
    </w:p>
    <w:p>
      <w:pPr>
        <w:pStyle w:val="Heading3"/>
      </w:pPr>
      <w:r>
        <w:rPr>
          <w:color w:val="000000"/>
          <w:sz w:val="22"/>
        </w:rPr>
        <w:t>2.8.3 - Drechselautomaten</w:t>
      </w:r>
    </w:p>
    <w:p>
      <w:pPr>
        <w:pStyle w:val="Heading2"/>
      </w:pPr>
      <w:r>
        <w:rPr>
          <w:color w:val="000000"/>
          <w:sz w:val="24"/>
        </w:rPr>
        <w:t>2.9 - Holzpressen</w:t>
      </w:r>
    </w:p>
    <w:p>
      <w:pPr>
        <w:pStyle w:val="Heading3"/>
      </w:pPr>
      <w:r>
        <w:rPr>
          <w:color w:val="000000"/>
          <w:sz w:val="22"/>
        </w:rPr>
        <w:t>2.9.1 - Furnierpressen</w:t>
      </w:r>
    </w:p>
    <w:p>
      <w:pPr>
        <w:pStyle w:val="Heading3"/>
      </w:pPr>
      <w:r>
        <w:rPr>
          <w:color w:val="000000"/>
          <w:sz w:val="22"/>
        </w:rPr>
        <w:t>2.9.2 - Membranpressen</w:t>
      </w:r>
    </w:p>
    <w:p>
      <w:pPr>
        <w:pStyle w:val="Heading3"/>
      </w:pPr>
      <w:r>
        <w:rPr>
          <w:color w:val="000000"/>
          <w:sz w:val="22"/>
        </w:rPr>
        <w:t>2.9.3 - Furnierherstellungsmaschinen</w:t>
      </w:r>
    </w:p>
    <w:p>
      <w:pPr>
        <w:pStyle w:val="Heading3"/>
      </w:pPr>
      <w:r>
        <w:rPr>
          <w:color w:val="000000"/>
          <w:sz w:val="22"/>
        </w:rPr>
        <w:t>2.9.4 - Leimauftragsmaschinen</w:t>
      </w:r>
    </w:p>
    <w:p>
      <w:pPr>
        <w:pStyle w:val="Heading3"/>
      </w:pPr>
      <w:r>
        <w:rPr>
          <w:color w:val="000000"/>
          <w:sz w:val="22"/>
        </w:rPr>
        <w:t>2.9.5 - Laminierungsmaschinen</w:t>
      </w:r>
    </w:p>
    <w:p>
      <w:pPr>
        <w:pStyle w:val="Heading2"/>
      </w:pPr>
      <w:r>
        <w:rPr>
          <w:color w:val="000000"/>
          <w:sz w:val="24"/>
        </w:rPr>
        <w:t>2.10 - Staubabsaugsysteme</w:t>
      </w:r>
    </w:p>
    <w:p>
      <w:pPr>
        <w:pStyle w:val="Heading3"/>
      </w:pPr>
      <w:r>
        <w:rPr>
          <w:color w:val="000000"/>
          <w:sz w:val="22"/>
        </w:rPr>
        <w:t>2.10.1 - Filteranlagen</w:t>
      </w:r>
    </w:p>
    <w:p>
      <w:pPr>
        <w:pStyle w:val="Heading3"/>
      </w:pPr>
      <w:r>
        <w:rPr>
          <w:color w:val="000000"/>
          <w:sz w:val="22"/>
        </w:rPr>
        <w:t>2.10.2 - Lüftung u. Absaugung</w:t>
      </w:r>
    </w:p>
    <w:p>
      <w:pPr>
        <w:pStyle w:val="Heading3"/>
      </w:pPr>
      <w:r>
        <w:rPr>
          <w:color w:val="000000"/>
          <w:sz w:val="22"/>
        </w:rPr>
        <w:t>2.10.3 - Staubsammler</w:t>
      </w:r>
    </w:p>
    <w:p>
      <w:pPr>
        <w:pStyle w:val="Heading2"/>
      </w:pPr>
      <w:r>
        <w:rPr>
          <w:color w:val="000000"/>
          <w:sz w:val="24"/>
        </w:rPr>
        <w:t>2.11 - Materialhandling und Automatisierung</w:t>
      </w:r>
    </w:p>
    <w:p>
      <w:pPr>
        <w:pStyle w:val="Heading3"/>
      </w:pPr>
      <w:r>
        <w:rPr>
          <w:color w:val="000000"/>
          <w:sz w:val="22"/>
        </w:rPr>
        <w:t>2.11.1 - Förderanlagen</w:t>
      </w:r>
    </w:p>
    <w:p>
      <w:pPr>
        <w:pStyle w:val="Heading3"/>
      </w:pPr>
      <w:r>
        <w:rPr>
          <w:color w:val="000000"/>
          <w:sz w:val="22"/>
        </w:rPr>
        <w:t>2.11.2 - Palettenherstellungsmaschinen</w:t>
      </w:r>
    </w:p>
    <w:p>
      <w:pPr>
        <w:pStyle w:val="Heading3"/>
      </w:pPr>
      <w:r>
        <w:rPr>
          <w:color w:val="000000"/>
          <w:sz w:val="22"/>
        </w:rPr>
        <w:t>2.11.3 - Stapel- und Abstapelmaschinen</w:t>
      </w:r>
    </w:p>
    <w:p>
      <w:pPr>
        <w:pStyle w:val="Heading3"/>
      </w:pPr>
      <w:r>
        <w:rPr>
          <w:color w:val="000000"/>
          <w:sz w:val="22"/>
        </w:rPr>
        <w:t>2.11.4 - Vorschübe</w:t>
      </w:r>
    </w:p>
    <w:p>
      <w:pPr>
        <w:pStyle w:val="Heading3"/>
      </w:pPr>
      <w:r>
        <w:rPr>
          <w:color w:val="000000"/>
          <w:sz w:val="22"/>
        </w:rPr>
        <w:t>2.11.5 - Abbundanlagen</w:t>
      </w:r>
    </w:p>
    <w:p>
      <w:pPr>
        <w:pStyle w:val="Heading2"/>
      </w:pPr>
      <w:r>
        <w:rPr>
          <w:color w:val="000000"/>
          <w:sz w:val="24"/>
        </w:rPr>
        <w:t>2.12 - Finish- und Beschichtungsmaschinen</w:t>
      </w:r>
    </w:p>
    <w:p>
      <w:pPr>
        <w:pStyle w:val="Heading3"/>
      </w:pPr>
      <w:r>
        <w:rPr>
          <w:color w:val="000000"/>
          <w:sz w:val="22"/>
        </w:rPr>
        <w:t>2.12.1 - Finiermaschinen</w:t>
      </w:r>
    </w:p>
    <w:p>
      <w:pPr>
        <w:pStyle w:val="Heading3"/>
      </w:pPr>
      <w:r>
        <w:rPr>
          <w:color w:val="000000"/>
          <w:sz w:val="22"/>
        </w:rPr>
        <w:t>2.12.2 - Lackieranlagen</w:t>
      </w:r>
    </w:p>
    <w:p>
      <w:pPr>
        <w:pStyle w:val="Heading3"/>
      </w:pPr>
      <w:r>
        <w:rPr>
          <w:color w:val="000000"/>
          <w:sz w:val="22"/>
        </w:rPr>
        <w:t>2.12.3 - Spritzkabinen</w:t>
      </w:r>
    </w:p>
    <w:p>
      <w:pPr>
        <w:pStyle w:val="Heading2"/>
      </w:pPr>
      <w:r>
        <w:rPr>
          <w:color w:val="000000"/>
          <w:sz w:val="24"/>
        </w:rPr>
        <w:t>2.13 - Hilfsgeräte</w:t>
      </w:r>
    </w:p>
    <w:p>
      <w:pPr>
        <w:pStyle w:val="Heading3"/>
      </w:pPr>
      <w:r>
        <w:rPr>
          <w:color w:val="000000"/>
          <w:sz w:val="22"/>
        </w:rPr>
        <w:t>2.13.1 - Heizungsanlagen</w:t>
      </w:r>
    </w:p>
    <w:p>
      <w:pPr>
        <w:pStyle w:val="Heading3"/>
      </w:pPr>
      <w:r>
        <w:rPr>
          <w:color w:val="000000"/>
          <w:sz w:val="22"/>
        </w:rPr>
        <w:t>2.13.2 - Trockner</w:t>
      </w:r>
    </w:p>
    <w:p>
      <w:pPr>
        <w:pStyle w:val="Heading3"/>
      </w:pPr>
      <w:r>
        <w:rPr>
          <w:color w:val="000000"/>
          <w:sz w:val="22"/>
        </w:rPr>
        <w:t>2.13.3 - Optimierungsanlagen</w:t>
      </w:r>
    </w:p>
    <w:p>
      <w:pPr>
        <w:pStyle w:val="Heading3"/>
      </w:pPr>
      <w:r>
        <w:rPr>
          <w:color w:val="000000"/>
          <w:sz w:val="22"/>
        </w:rPr>
        <w:t>2.13.4 - Anschläge u. Hilfsmittel</w:t>
      </w:r>
    </w:p>
    <w:p>
      <w:pPr>
        <w:pStyle w:val="Heading2"/>
      </w:pPr>
      <w:r>
        <w:rPr>
          <w:color w:val="000000"/>
          <w:sz w:val="24"/>
        </w:rPr>
        <w:t>2.14 - Recycling und Abfallmanagement</w:t>
      </w:r>
    </w:p>
    <w:p>
      <w:pPr>
        <w:pStyle w:val="Heading3"/>
      </w:pPr>
      <w:r>
        <w:rPr>
          <w:color w:val="000000"/>
          <w:sz w:val="22"/>
        </w:rPr>
        <w:t>2.14.1 - Hacker</w:t>
      </w:r>
    </w:p>
    <w:p>
      <w:pPr>
        <w:pStyle w:val="Heading3"/>
      </w:pPr>
      <w:r>
        <w:rPr>
          <w:color w:val="000000"/>
          <w:sz w:val="22"/>
        </w:rPr>
        <w:t>2.14.2 - Brikettierungsmaschinen</w:t>
      </w:r>
    </w:p>
    <w:p>
      <w:pPr>
        <w:pStyle w:val="Heading2"/>
      </w:pPr>
      <w:r>
        <w:rPr>
          <w:color w:val="000000"/>
          <w:sz w:val="24"/>
        </w:rPr>
        <w:t>2.15 - Schwere Maschinen</w:t>
      </w:r>
    </w:p>
    <w:p>
      <w:pPr>
        <w:pStyle w:val="Heading3"/>
      </w:pPr>
      <w:r>
        <w:rPr>
          <w:color w:val="000000"/>
          <w:sz w:val="22"/>
        </w:rPr>
        <w:t>2.15.1 - Bearbeitungslinien</w:t>
      </w:r>
    </w:p>
    <w:p>
      <w:pPr>
        <w:pStyle w:val="Heading3"/>
      </w:pPr>
      <w:r>
        <w:rPr>
          <w:color w:val="000000"/>
          <w:sz w:val="22"/>
        </w:rPr>
        <w:t>2.15.2 - Spanplattenherstellung</w:t>
      </w:r>
    </w:p>
    <w:p>
      <w:pPr>
        <w:pStyle w:val="Heading3"/>
      </w:pPr>
      <w:r>
        <w:rPr>
          <w:color w:val="000000"/>
          <w:sz w:val="22"/>
        </w:rPr>
        <w:t>2.15.3 - Holztrockenkammern</w:t>
      </w:r>
    </w:p>
    <w:p>
      <w:pPr>
        <w:pStyle w:val="Heading2"/>
      </w:pPr>
      <w:r>
        <w:rPr>
          <w:color w:val="000000"/>
          <w:sz w:val="24"/>
        </w:rPr>
        <w:t>2.16 - Sonstige Holzbearbeitungsmaschinen</w:t>
      </w:r>
    </w:p>
    <w:p>
      <w:pPr>
        <w:pStyle w:val="Heading3"/>
      </w:pPr>
      <w:r>
        <w:rPr>
          <w:color w:val="000000"/>
          <w:sz w:val="22"/>
        </w:rPr>
        <w:t>2.16.1 - Keilzinkenanlagen</w:t>
      </w:r>
    </w:p>
    <w:p>
      <w:pPr>
        <w:pStyle w:val="Heading3"/>
      </w:pPr>
      <w:r>
        <w:rPr>
          <w:color w:val="000000"/>
          <w:sz w:val="22"/>
        </w:rPr>
        <w:t>2.16.2 - Beschneidungsmaschinen</w:t>
      </w:r>
    </w:p>
    <w:p>
      <w:pPr>
        <w:pStyle w:val="Heading3"/>
      </w:pPr>
      <w:r>
        <w:rPr>
          <w:color w:val="000000"/>
          <w:sz w:val="22"/>
        </w:rPr>
        <w:t>2.16.3 - Nagler u. Klammergeräte</w:t>
      </w:r>
    </w:p>
    <w:p>
      <w:pPr>
        <w:pStyle w:val="Heading3"/>
      </w:pPr>
      <w:r>
        <w:rPr>
          <w:color w:val="000000"/>
          <w:sz w:val="22"/>
        </w:rPr>
        <w:t>2.16.4 - Spannmaschinen</w:t>
      </w:r>
    </w:p>
    <w:p/>
    <w:p>
      <w:pPr>
        <w:pStyle w:val="Heading1"/>
      </w:pPr>
      <w:r>
        <w:rPr>
          <w:color w:val="000000"/>
          <w:sz w:val="26"/>
        </w:rPr>
        <w:t>01 - Metallbearbeitungsmaschinen</w:t>
      </w:r>
    </w:p>
    <w:p>
      <w:pPr>
        <w:pStyle w:val="Heading2"/>
      </w:pPr>
      <w:r>
        <w:rPr>
          <w:color w:val="000000"/>
          <w:sz w:val="24"/>
        </w:rPr>
        <w:t>01.01 - Bearbeitungszentren</w:t>
      </w:r>
    </w:p>
    <w:p>
      <w:pPr>
        <w:pStyle w:val="Heading3"/>
      </w:pPr>
      <w:r>
        <w:rPr>
          <w:color w:val="000000"/>
          <w:sz w:val="22"/>
        </w:rPr>
        <w:t>01.01.01 - Vertikale CNC-Bearbeitungszentren</w:t>
      </w:r>
    </w:p>
    <w:p>
      <w:pPr>
        <w:pStyle w:val="Heading3"/>
      </w:pPr>
      <w:r>
        <w:rPr>
          <w:color w:val="000000"/>
          <w:sz w:val="22"/>
        </w:rPr>
        <w:t>01.01.02 - Horizontale CNC-Bearbeitungszentren</w:t>
      </w:r>
    </w:p>
    <w:p>
      <w:pPr>
        <w:pStyle w:val="Heading3"/>
      </w:pPr>
      <w:r>
        <w:rPr>
          <w:color w:val="000000"/>
          <w:sz w:val="22"/>
        </w:rPr>
        <w:t>01.01.03 - Universelle CNC-Bearbeitungszentren</w:t>
      </w:r>
    </w:p>
    <w:p>
      <w:pPr>
        <w:pStyle w:val="Heading3"/>
      </w:pPr>
      <w:r>
        <w:rPr>
          <w:color w:val="000000"/>
          <w:sz w:val="22"/>
        </w:rPr>
        <w:t>01.01.04 - Manuelle Bearbeitungszentren</w:t>
      </w:r>
    </w:p>
    <w:p>
      <w:pPr>
        <w:pStyle w:val="Heading2"/>
      </w:pPr>
      <w:r>
        <w:rPr>
          <w:color w:val="000000"/>
          <w:sz w:val="24"/>
        </w:rPr>
        <w:t>01.02 - Fräsmaschinen</w:t>
      </w:r>
    </w:p>
    <w:p>
      <w:pPr>
        <w:pStyle w:val="Heading3"/>
      </w:pPr>
      <w:r>
        <w:rPr>
          <w:color w:val="000000"/>
          <w:sz w:val="22"/>
        </w:rPr>
        <w:t>01.02.01 - CNC-Fräsmaschinen</w:t>
      </w:r>
    </w:p>
    <w:p>
      <w:pPr>
        <w:pStyle w:val="Heading3"/>
      </w:pPr>
      <w:r>
        <w:rPr>
          <w:color w:val="000000"/>
          <w:sz w:val="22"/>
        </w:rPr>
        <w:t>01.02.02 - Manuelle Fräsmaschinen</w:t>
      </w:r>
    </w:p>
    <w:p>
      <w:pPr>
        <w:pStyle w:val="Heading3"/>
      </w:pPr>
      <w:r>
        <w:rPr>
          <w:color w:val="000000"/>
          <w:sz w:val="22"/>
        </w:rPr>
        <w:t>01.02.03 - Hobelmaschinen</w:t>
      </w:r>
    </w:p>
    <w:p>
      <w:pPr>
        <w:pStyle w:val="Heading2"/>
      </w:pPr>
      <w:r>
        <w:rPr>
          <w:color w:val="000000"/>
          <w:sz w:val="24"/>
        </w:rPr>
        <w:t>01.03 - Drehmaschinen</w:t>
      </w:r>
    </w:p>
    <w:p>
      <w:pPr>
        <w:pStyle w:val="Heading3"/>
      </w:pPr>
      <w:r>
        <w:rPr>
          <w:color w:val="000000"/>
          <w:sz w:val="22"/>
        </w:rPr>
        <w:t>01.03.01 - Horizontale CNC-Drehmaschinen</w:t>
      </w:r>
    </w:p>
    <w:p>
      <w:pPr>
        <w:pStyle w:val="Heading3"/>
      </w:pPr>
      <w:r>
        <w:rPr>
          <w:color w:val="000000"/>
          <w:sz w:val="22"/>
        </w:rPr>
        <w:t>01.03.02 - Vertikale CNC-Drehmaschinen</w:t>
      </w:r>
    </w:p>
    <w:p>
      <w:pPr>
        <w:pStyle w:val="Heading3"/>
      </w:pPr>
      <w:r>
        <w:rPr>
          <w:color w:val="000000"/>
          <w:sz w:val="22"/>
        </w:rPr>
        <w:t>01.03.03 - Manuelle Leit- und Zugspindeldrehmaschinen</w:t>
      </w:r>
    </w:p>
    <w:p>
      <w:pPr>
        <w:pStyle w:val="Heading3"/>
      </w:pPr>
      <w:r>
        <w:rPr>
          <w:color w:val="000000"/>
          <w:sz w:val="22"/>
        </w:rPr>
        <w:t>01.03.04 - Revolverdrehmaschinen</w:t>
      </w:r>
    </w:p>
    <w:p>
      <w:pPr>
        <w:pStyle w:val="Heading3"/>
      </w:pPr>
      <w:r>
        <w:rPr>
          <w:color w:val="000000"/>
          <w:sz w:val="22"/>
        </w:rPr>
        <w:t>01.03.05 - Zentrier- und Endenbearbeitungsmaschinen</w:t>
      </w:r>
    </w:p>
    <w:p>
      <w:pPr>
        <w:pStyle w:val="Heading2"/>
      </w:pPr>
      <w:r>
        <w:rPr>
          <w:color w:val="000000"/>
          <w:sz w:val="24"/>
        </w:rPr>
        <w:t>01.04 - Schleifmaschinen</w:t>
      </w:r>
    </w:p>
    <w:p>
      <w:pPr>
        <w:pStyle w:val="Heading3"/>
      </w:pPr>
      <w:r>
        <w:rPr>
          <w:color w:val="000000"/>
          <w:sz w:val="22"/>
        </w:rPr>
        <w:t>01.04.01 - Flachschleifmaschinen</w:t>
      </w:r>
    </w:p>
    <w:p>
      <w:pPr>
        <w:pStyle w:val="Heading3"/>
      </w:pPr>
      <w:r>
        <w:rPr>
          <w:color w:val="000000"/>
          <w:sz w:val="22"/>
        </w:rPr>
        <w:t>01.04.02 - Außenrundschleifmaschinen</w:t>
      </w:r>
    </w:p>
    <w:p>
      <w:pPr>
        <w:pStyle w:val="Heading3"/>
      </w:pPr>
      <w:r>
        <w:rPr>
          <w:color w:val="000000"/>
          <w:sz w:val="22"/>
        </w:rPr>
        <w:t>01.04.03 - Innenrundschleifmaschinen</w:t>
      </w:r>
    </w:p>
    <w:p>
      <w:pPr>
        <w:pStyle w:val="Heading3"/>
      </w:pPr>
      <w:r>
        <w:rPr>
          <w:color w:val="000000"/>
          <w:sz w:val="22"/>
        </w:rPr>
        <w:t>01.04.04 - Werkzeug- und Fräser-Schleifmaschinen</w:t>
      </w:r>
    </w:p>
    <w:p>
      <w:pPr>
        <w:pStyle w:val="Heading3"/>
      </w:pPr>
      <w:r>
        <w:rPr>
          <w:color w:val="000000"/>
          <w:sz w:val="22"/>
        </w:rPr>
        <w:t>01.04.05 - Spitzenlose Schleifmaschinen</w:t>
      </w:r>
    </w:p>
    <w:p>
      <w:pPr>
        <w:pStyle w:val="Heading2"/>
      </w:pPr>
      <w:r>
        <w:rPr>
          <w:color w:val="000000"/>
          <w:sz w:val="24"/>
        </w:rPr>
        <w:t>01.05 - Bohr- und Fräsmaschinen</w:t>
      </w:r>
    </w:p>
    <w:p>
      <w:pPr>
        <w:pStyle w:val="Heading3"/>
      </w:pPr>
      <w:r>
        <w:rPr>
          <w:color w:val="000000"/>
          <w:sz w:val="22"/>
        </w:rPr>
        <w:t>01.05.01 - Radialbohrmaschinen</w:t>
      </w:r>
    </w:p>
    <w:p>
      <w:pPr>
        <w:pStyle w:val="Heading3"/>
      </w:pPr>
      <w:r>
        <w:rPr>
          <w:color w:val="000000"/>
          <w:sz w:val="22"/>
        </w:rPr>
        <w:t>01.05.02 - Säulenbohrmaschinen</w:t>
      </w:r>
    </w:p>
    <w:p>
      <w:pPr>
        <w:pStyle w:val="Heading3"/>
      </w:pPr>
      <w:r>
        <w:rPr>
          <w:color w:val="000000"/>
          <w:sz w:val="22"/>
        </w:rPr>
        <w:t>01.05.03 - Horizontale Bohrmühlen</w:t>
      </w:r>
    </w:p>
    <w:p>
      <w:pPr>
        <w:pStyle w:val="Heading3"/>
      </w:pPr>
      <w:r>
        <w:rPr>
          <w:color w:val="000000"/>
          <w:sz w:val="22"/>
        </w:rPr>
        <w:t>01.05.04 - Vertikale Bohrmühlen</w:t>
      </w:r>
    </w:p>
    <w:p>
      <w:pPr>
        <w:pStyle w:val="Heading2"/>
      </w:pPr>
      <w:r>
        <w:rPr>
          <w:color w:val="000000"/>
          <w:sz w:val="24"/>
        </w:rPr>
        <w:t>01.06 - Erodiermaschinen</w:t>
      </w:r>
    </w:p>
    <w:p>
      <w:pPr>
        <w:pStyle w:val="Heading3"/>
      </w:pPr>
      <w:r>
        <w:rPr>
          <w:color w:val="000000"/>
          <w:sz w:val="22"/>
        </w:rPr>
        <w:t>01.06.01 - Draht-Erodiermaschinen</w:t>
      </w:r>
    </w:p>
    <w:p>
      <w:pPr>
        <w:pStyle w:val="Heading3"/>
      </w:pPr>
      <w:r>
        <w:rPr>
          <w:color w:val="000000"/>
          <w:sz w:val="22"/>
        </w:rPr>
        <w:t>01.06.02 - Senk-Erodiermaschinen</w:t>
      </w:r>
    </w:p>
    <w:p>
      <w:pPr>
        <w:pStyle w:val="Heading3"/>
      </w:pPr>
      <w:r>
        <w:rPr>
          <w:color w:val="000000"/>
          <w:sz w:val="22"/>
        </w:rPr>
        <w:t>01.06.03 - EDM-Bohrmaschinen</w:t>
      </w:r>
    </w:p>
    <w:p>
      <w:pPr>
        <w:pStyle w:val="Heading2"/>
      </w:pPr>
      <w:r>
        <w:rPr>
          <w:color w:val="000000"/>
          <w:sz w:val="24"/>
        </w:rPr>
        <w:t>01.07 - Säge- und Schneidemaschinen</w:t>
      </w:r>
    </w:p>
    <w:p>
      <w:pPr>
        <w:pStyle w:val="Heading3"/>
      </w:pPr>
      <w:r>
        <w:rPr>
          <w:color w:val="000000"/>
          <w:sz w:val="22"/>
        </w:rPr>
        <w:t>01.07.01 - Horizontale Bandsägen</w:t>
      </w:r>
    </w:p>
    <w:p>
      <w:pPr>
        <w:pStyle w:val="Heading3"/>
      </w:pPr>
      <w:r>
        <w:rPr>
          <w:color w:val="000000"/>
          <w:sz w:val="22"/>
        </w:rPr>
        <w:t>01.07.02 - Vertikale Bandsägen</w:t>
      </w:r>
    </w:p>
    <w:p>
      <w:pPr>
        <w:pStyle w:val="Heading3"/>
      </w:pPr>
      <w:r>
        <w:rPr>
          <w:color w:val="000000"/>
          <w:sz w:val="22"/>
        </w:rPr>
        <w:t>01.07.03 - Kreissägen</w:t>
      </w:r>
    </w:p>
    <w:p>
      <w:pPr>
        <w:pStyle w:val="Heading3"/>
      </w:pPr>
      <w:r>
        <w:rPr>
          <w:color w:val="000000"/>
          <w:sz w:val="22"/>
        </w:rPr>
        <w:t>01.07.04 - Bügelsägen</w:t>
      </w:r>
    </w:p>
    <w:p>
      <w:pPr>
        <w:pStyle w:val="Heading2"/>
      </w:pPr>
      <w:r>
        <w:rPr>
          <w:color w:val="000000"/>
          <w:sz w:val="24"/>
        </w:rPr>
        <w:t>01.08 - Schweißausrüstung</w:t>
      </w:r>
    </w:p>
    <w:p>
      <w:pPr>
        <w:pStyle w:val="Heading3"/>
      </w:pPr>
      <w:r>
        <w:rPr>
          <w:color w:val="000000"/>
          <w:sz w:val="22"/>
        </w:rPr>
        <w:t>01.08.01 - MIG/MAG-Schweißmaschinen</w:t>
      </w:r>
    </w:p>
    <w:p>
      <w:pPr>
        <w:pStyle w:val="Heading3"/>
      </w:pPr>
      <w:r>
        <w:rPr>
          <w:color w:val="000000"/>
          <w:sz w:val="22"/>
        </w:rPr>
        <w:t>01.08.02 - TIG-Schweißmaschinen</w:t>
      </w:r>
    </w:p>
    <w:p>
      <w:pPr>
        <w:pStyle w:val="Heading3"/>
      </w:pPr>
      <w:r>
        <w:rPr>
          <w:color w:val="000000"/>
          <w:sz w:val="22"/>
        </w:rPr>
        <w:t>01.08.03 - Stabelektroden-Schweißmaschinen</w:t>
      </w:r>
    </w:p>
    <w:p>
      <w:pPr>
        <w:pStyle w:val="Heading3"/>
      </w:pPr>
      <w:r>
        <w:rPr>
          <w:color w:val="000000"/>
          <w:sz w:val="22"/>
        </w:rPr>
        <w:t>01.08.04 - Punktschweißmaschinen</w:t>
      </w:r>
    </w:p>
    <w:p>
      <w:pPr>
        <w:pStyle w:val="Heading3"/>
      </w:pPr>
      <w:r>
        <w:rPr>
          <w:color w:val="000000"/>
          <w:sz w:val="22"/>
        </w:rPr>
        <w:t>01.08.05 - Nahtschweißmaschinen</w:t>
      </w:r>
    </w:p>
    <w:p>
      <w:pPr>
        <w:pStyle w:val="Heading3"/>
      </w:pPr>
      <w:r>
        <w:rPr>
          <w:color w:val="000000"/>
          <w:sz w:val="22"/>
        </w:rPr>
        <w:t>01.08.06 - Schweißroboter</w:t>
      </w:r>
    </w:p>
    <w:p>
      <w:pPr>
        <w:pStyle w:val="Heading3"/>
      </w:pPr>
      <w:r>
        <w:rPr>
          <w:color w:val="000000"/>
          <w:sz w:val="22"/>
        </w:rPr>
        <w:t>01.08.07 - Schweißzubehör</w:t>
      </w:r>
    </w:p>
    <w:p>
      <w:pPr>
        <w:pStyle w:val="Heading2"/>
      </w:pPr>
      <w:r>
        <w:rPr>
          <w:color w:val="000000"/>
          <w:sz w:val="24"/>
        </w:rPr>
        <w:t>01.09 - Pressen</w:t>
      </w:r>
    </w:p>
    <w:p>
      <w:pPr>
        <w:pStyle w:val="Heading3"/>
      </w:pPr>
      <w:r>
        <w:rPr>
          <w:color w:val="000000"/>
          <w:sz w:val="22"/>
        </w:rPr>
        <w:t>01.09.01 - Mechanische Pressen</w:t>
      </w:r>
    </w:p>
    <w:p>
      <w:pPr>
        <w:pStyle w:val="Heading3"/>
      </w:pPr>
      <w:r>
        <w:rPr>
          <w:color w:val="000000"/>
          <w:sz w:val="22"/>
        </w:rPr>
        <w:t>01.09.02 - Hydraulische Pressen</w:t>
      </w:r>
    </w:p>
    <w:p>
      <w:pPr>
        <w:pStyle w:val="Heading3"/>
      </w:pPr>
      <w:r>
        <w:rPr>
          <w:color w:val="000000"/>
          <w:sz w:val="22"/>
        </w:rPr>
        <w:t>01.09.03 - Pneumatische Pressen</w:t>
      </w:r>
    </w:p>
    <w:p>
      <w:pPr>
        <w:pStyle w:val="Heading3"/>
      </w:pPr>
      <w:r>
        <w:rPr>
          <w:color w:val="000000"/>
          <w:sz w:val="22"/>
        </w:rPr>
        <w:t>01.09.04 - Schmiedepressen</w:t>
      </w:r>
    </w:p>
    <w:p>
      <w:pPr>
        <w:pStyle w:val="Heading3"/>
      </w:pPr>
      <w:r>
        <w:rPr>
          <w:color w:val="000000"/>
          <w:sz w:val="22"/>
        </w:rPr>
        <w:t>01.09.05 - Stanzpressen</w:t>
      </w:r>
    </w:p>
    <w:p>
      <w:pPr>
        <w:pStyle w:val="Heading3"/>
      </w:pPr>
      <w:r>
        <w:rPr>
          <w:color w:val="000000"/>
          <w:sz w:val="22"/>
        </w:rPr>
        <w:t>01.09.06 - Stoß-, Zieh- und Räm-Maschinen</w:t>
      </w:r>
    </w:p>
    <w:p>
      <w:pPr>
        <w:pStyle w:val="Heading2"/>
      </w:pPr>
      <w:r>
        <w:rPr>
          <w:color w:val="000000"/>
          <w:sz w:val="24"/>
        </w:rPr>
        <w:t>01.10 - Verzahnungsbearbeitung</w:t>
      </w:r>
    </w:p>
    <w:p>
      <w:pPr>
        <w:pStyle w:val="Heading3"/>
      </w:pPr>
      <w:r>
        <w:rPr>
          <w:color w:val="000000"/>
          <w:sz w:val="22"/>
        </w:rPr>
        <w:t>01.10.01 - Verzahnungsstoßmaschinen</w:t>
      </w:r>
    </w:p>
    <w:p>
      <w:pPr>
        <w:pStyle w:val="Heading3"/>
      </w:pPr>
      <w:r>
        <w:rPr>
          <w:color w:val="000000"/>
          <w:sz w:val="22"/>
        </w:rPr>
        <w:t>01.10.02 - Verzahnungsformmaschinen</w:t>
      </w:r>
    </w:p>
    <w:p>
      <w:pPr>
        <w:pStyle w:val="Heading3"/>
      </w:pPr>
      <w:r>
        <w:rPr>
          <w:color w:val="000000"/>
          <w:sz w:val="22"/>
        </w:rPr>
        <w:t>01.10.03 - Verzahnungsschleifmaschinen</w:t>
      </w:r>
    </w:p>
    <w:p>
      <w:pPr>
        <w:pStyle w:val="Heading2"/>
      </w:pPr>
      <w:r>
        <w:rPr>
          <w:color w:val="000000"/>
          <w:sz w:val="24"/>
        </w:rPr>
        <w:t>01.11 - Drahtbearbeitung</w:t>
      </w:r>
    </w:p>
    <w:p>
      <w:pPr>
        <w:pStyle w:val="Heading3"/>
      </w:pPr>
      <w:r>
        <w:rPr>
          <w:color w:val="000000"/>
          <w:sz w:val="22"/>
        </w:rPr>
        <w:t>01.11.01 - Drahtziehmaschinen</w:t>
      </w:r>
    </w:p>
    <w:p>
      <w:pPr>
        <w:pStyle w:val="Heading3"/>
      </w:pPr>
      <w:r>
        <w:rPr>
          <w:color w:val="000000"/>
          <w:sz w:val="22"/>
        </w:rPr>
        <w:t>01.11.02 - Drahtverdrillmaschinen</w:t>
      </w:r>
    </w:p>
    <w:p>
      <w:pPr>
        <w:pStyle w:val="Heading3"/>
      </w:pPr>
      <w:r>
        <w:rPr>
          <w:color w:val="000000"/>
          <w:sz w:val="22"/>
        </w:rPr>
        <w:t>01.11.03 - Drahtschneide- und Abisoliermaschinen</w:t>
      </w:r>
    </w:p>
    <w:p>
      <w:pPr>
        <w:pStyle w:val="Heading3"/>
      </w:pPr>
      <w:r>
        <w:rPr>
          <w:color w:val="000000"/>
          <w:sz w:val="22"/>
        </w:rPr>
        <w:t>01.11.04 - Drahtbiegemaschinen</w:t>
      </w:r>
    </w:p>
    <w:p>
      <w:pPr>
        <w:pStyle w:val="Heading3"/>
      </w:pPr>
      <w:r>
        <w:rPr>
          <w:color w:val="000000"/>
          <w:sz w:val="22"/>
        </w:rPr>
        <w:t>01.11.05 - Drahtnetzmaschinen</w:t>
      </w:r>
    </w:p>
    <w:p>
      <w:pPr>
        <w:pStyle w:val="Heading3"/>
      </w:pPr>
      <w:r>
        <w:rPr>
          <w:color w:val="000000"/>
          <w:sz w:val="22"/>
        </w:rPr>
        <w:t>01.11.06 - Drahtwickelmaschinen</w:t>
      </w:r>
    </w:p>
    <w:p>
      <w:pPr>
        <w:pStyle w:val="Heading2"/>
      </w:pPr>
      <w:r>
        <w:rPr>
          <w:color w:val="000000"/>
          <w:sz w:val="24"/>
        </w:rPr>
        <w:t>01.12 - Oberflächenreinigung</w:t>
      </w:r>
    </w:p>
    <w:p>
      <w:pPr>
        <w:pStyle w:val="Heading3"/>
      </w:pPr>
      <w:r>
        <w:rPr>
          <w:color w:val="000000"/>
          <w:sz w:val="22"/>
        </w:rPr>
        <w:t>01.12.01 - Sandstrahlmaschinen</w:t>
      </w:r>
    </w:p>
    <w:p>
      <w:pPr>
        <w:pStyle w:val="Heading3"/>
      </w:pPr>
      <w:r>
        <w:rPr>
          <w:color w:val="000000"/>
          <w:sz w:val="22"/>
        </w:rPr>
        <w:t>01.12.02 - Kugelstrahlmaschinen</w:t>
      </w:r>
    </w:p>
    <w:p>
      <w:pPr>
        <w:pStyle w:val="Heading3"/>
      </w:pPr>
      <w:r>
        <w:rPr>
          <w:color w:val="000000"/>
          <w:sz w:val="22"/>
        </w:rPr>
        <w:t>01.12.03 - Ultraschall-Reinigungssysteme</w:t>
      </w:r>
    </w:p>
    <w:p>
      <w:pPr>
        <w:pStyle w:val="Heading3"/>
      </w:pPr>
      <w:r>
        <w:rPr>
          <w:color w:val="000000"/>
          <w:sz w:val="22"/>
        </w:rPr>
        <w:t>01.12.04 - Lösemittelreinigungssysteme</w:t>
      </w:r>
    </w:p>
    <w:p>
      <w:pPr>
        <w:pStyle w:val="Heading2"/>
      </w:pPr>
      <w:r>
        <w:rPr>
          <w:color w:val="000000"/>
          <w:sz w:val="24"/>
        </w:rPr>
        <w:t>01.13 - Oberflächenbeschichtung</w:t>
      </w:r>
    </w:p>
    <w:p>
      <w:pPr>
        <w:pStyle w:val="Heading3"/>
      </w:pPr>
      <w:r>
        <w:rPr>
          <w:color w:val="000000"/>
          <w:sz w:val="22"/>
        </w:rPr>
        <w:t>01.13.01 - Pulverbeschichtungssysteme</w:t>
      </w:r>
    </w:p>
    <w:p>
      <w:pPr>
        <w:pStyle w:val="Heading3"/>
      </w:pPr>
      <w:r>
        <w:rPr>
          <w:color w:val="000000"/>
          <w:sz w:val="22"/>
        </w:rPr>
        <w:t>01.13.02 - Lacksysteme</w:t>
      </w:r>
    </w:p>
    <w:p>
      <w:pPr>
        <w:pStyle w:val="Heading3"/>
      </w:pPr>
      <w:r>
        <w:rPr>
          <w:color w:val="000000"/>
          <w:sz w:val="22"/>
        </w:rPr>
        <w:t>01.13.03 - Galvanisierungssysteme</w:t>
      </w:r>
    </w:p>
    <w:p>
      <w:pPr>
        <w:pStyle w:val="Heading3"/>
      </w:pPr>
      <w:r>
        <w:rPr>
          <w:color w:val="000000"/>
          <w:sz w:val="22"/>
        </w:rPr>
        <w:t>01.13.04 - Eloxalsysteme</w:t>
      </w:r>
    </w:p>
    <w:p>
      <w:pPr>
        <w:pStyle w:val="Heading2"/>
      </w:pPr>
      <w:r>
        <w:rPr>
          <w:color w:val="000000"/>
          <w:sz w:val="24"/>
        </w:rPr>
        <w:t>01.14 - Oberflächenveredelung</w:t>
      </w:r>
    </w:p>
    <w:p>
      <w:pPr>
        <w:pStyle w:val="Heading3"/>
      </w:pPr>
      <w:r>
        <w:rPr>
          <w:color w:val="000000"/>
          <w:sz w:val="22"/>
        </w:rPr>
        <w:t>01.14.01 - Poliermaschinen</w:t>
      </w:r>
    </w:p>
    <w:p>
      <w:pPr>
        <w:pStyle w:val="Heading3"/>
      </w:pPr>
      <w:r>
        <w:rPr>
          <w:color w:val="000000"/>
          <w:sz w:val="22"/>
        </w:rPr>
        <w:t>01.14.02 - Entgratmaschinen</w:t>
      </w:r>
    </w:p>
    <w:p>
      <w:pPr>
        <w:pStyle w:val="Heading3"/>
      </w:pPr>
      <w:r>
        <w:rPr>
          <w:color w:val="000000"/>
          <w:sz w:val="22"/>
        </w:rPr>
        <w:t>01.14.03 - Öfen</w:t>
      </w:r>
    </w:p>
    <w:p>
      <w:pPr>
        <w:pStyle w:val="Heading2"/>
      </w:pPr>
      <w:r>
        <w:rPr>
          <w:color w:val="000000"/>
          <w:sz w:val="24"/>
        </w:rPr>
        <w:t>01.15 - Sonstige Metallbearbeitungsmaschinen</w:t>
      </w:r>
    </w:p>
    <w:p>
      <w:pPr>
        <w:pStyle w:val="Heading3"/>
      </w:pPr>
      <w:r>
        <w:rPr>
          <w:color w:val="000000"/>
          <w:sz w:val="22"/>
        </w:rPr>
        <w:t>01.15.01 - Honmaschinen</w:t>
      </w:r>
    </w:p>
    <w:p>
      <w:pPr>
        <w:pStyle w:val="Heading3"/>
      </w:pPr>
      <w:r>
        <w:rPr>
          <w:color w:val="000000"/>
          <w:sz w:val="22"/>
        </w:rPr>
        <w:t>01.15.02 - Lappmaschinen</w:t>
      </w:r>
    </w:p>
    <w:p>
      <w:pPr>
        <w:pStyle w:val="Heading3"/>
      </w:pPr>
      <w:r>
        <w:rPr>
          <w:color w:val="000000"/>
          <w:sz w:val="22"/>
        </w:rPr>
        <w:t>01.15.03 - Räummaschinen</w:t>
      </w:r>
    </w:p>
    <w:p>
      <w:pPr>
        <w:pStyle w:val="Heading3"/>
      </w:pPr>
      <w:r>
        <w:rPr>
          <w:color w:val="000000"/>
          <w:sz w:val="22"/>
        </w:rPr>
        <w:t>01.15.04 - Richtmaschinen</w:t>
      </w:r>
    </w:p>
    <w:p>
      <w:pPr>
        <w:pStyle w:val="Heading3"/>
      </w:pPr>
      <w:r>
        <w:rPr>
          <w:color w:val="000000"/>
          <w:sz w:val="22"/>
        </w:rPr>
        <w:t>01.15.05 - Druckgussmaschinen</w:t>
      </w:r>
    </w:p>
    <w:p>
      <w:pPr>
        <w:pStyle w:val="Heading3"/>
      </w:pPr>
      <w:r>
        <w:rPr>
          <w:color w:val="000000"/>
          <w:sz w:val="22"/>
        </w:rPr>
        <w:t>01.15.06 - Gießmaschinen</w:t>
      </w:r>
    </w:p>
    <w:p>
      <w:pPr>
        <w:pStyle w:val="Heading3"/>
      </w:pPr>
      <w:r>
        <w:rPr>
          <w:color w:val="000000"/>
          <w:sz w:val="22"/>
        </w:rPr>
        <w:t>01.15.07 - Rohrbearbeitungsmaschinen</w:t>
      </w:r>
    </w:p>
    <w:p>
      <w:pPr>
        <w:pStyle w:val="Heading3"/>
      </w:pPr>
      <w:r>
        <w:rPr>
          <w:color w:val="000000"/>
          <w:sz w:val="22"/>
        </w:rPr>
        <w:t>01.15.08 - Transfermaschinen</w:t>
      </w:r>
    </w:p>
    <w:p>
      <w:pPr>
        <w:pStyle w:val="Heading3"/>
      </w:pPr>
      <w:r>
        <w:rPr>
          <w:color w:val="000000"/>
          <w:sz w:val="22"/>
        </w:rPr>
        <w:t>01.15.09 - Wuchtmaschinen</w:t>
      </w:r>
    </w:p>
    <w:p>
      <w:pPr>
        <w:pStyle w:val="Heading3"/>
      </w:pPr>
      <w:r>
        <w:rPr>
          <w:color w:val="000000"/>
          <w:sz w:val="22"/>
        </w:rPr>
        <w:t>01.15.10 - Gewindebearbeitungsmaschinen</w:t>
      </w:r>
    </w:p>
    <w:p>
      <w:pPr>
        <w:pStyle w:val="Heading3"/>
      </w:pPr>
      <w:r>
        <w:rPr>
          <w:color w:val="000000"/>
          <w:sz w:val="22"/>
        </w:rPr>
        <w:t>01.15.11 - Schmiedemaschinen</w:t>
      </w:r>
    </w:p>
    <w:p>
      <w:pPr>
        <w:pStyle w:val="Heading3"/>
      </w:pPr>
      <w:r>
        <w:rPr>
          <w:color w:val="000000"/>
          <w:sz w:val="22"/>
        </w:rPr>
        <w:t>01.15.12 - Schlitzmaschinen</w:t>
      </w:r>
    </w:p>
    <w:p>
      <w:pPr>
        <w:pStyle w:val="Heading3"/>
      </w:pPr>
      <w:r>
        <w:rPr>
          <w:color w:val="000000"/>
          <w:sz w:val="22"/>
        </w:rPr>
        <w:t>01.15.13 - Graviermaschinen</w:t>
      </w:r>
    </w:p>
    <w:p>
      <w:pPr>
        <w:pStyle w:val="Heading2"/>
      </w:pPr>
      <w:r>
        <w:rPr>
          <w:color w:val="000000"/>
          <w:sz w:val="24"/>
        </w:rPr>
        <w:t>01.16 - Mess- und Inspektionsgeräte</w:t>
      </w:r>
    </w:p>
    <w:p>
      <w:pPr>
        <w:pStyle w:val="Heading3"/>
      </w:pPr>
      <w:r>
        <w:rPr>
          <w:color w:val="000000"/>
          <w:sz w:val="22"/>
        </w:rPr>
        <w:t>01.16.01 - Koordinatenmessmaschinen (CMM)</w:t>
      </w:r>
    </w:p>
    <w:p>
      <w:pPr>
        <w:pStyle w:val="Heading3"/>
      </w:pPr>
      <w:r>
        <w:rPr>
          <w:color w:val="000000"/>
          <w:sz w:val="22"/>
        </w:rPr>
        <w:t>01.16.02 - Optische Inspektionssysteme</w:t>
      </w:r>
    </w:p>
    <w:p>
      <w:pPr>
        <w:pStyle w:val="Heading3"/>
      </w:pPr>
      <w:r>
        <w:rPr>
          <w:color w:val="000000"/>
          <w:sz w:val="22"/>
        </w:rPr>
        <w:t>01.16.03 - Oberflächenrauheitsprüfer</w:t>
      </w:r>
    </w:p>
    <w:p>
      <w:pPr>
        <w:pStyle w:val="Heading2"/>
      </w:pPr>
      <w:r>
        <w:rPr>
          <w:color w:val="000000"/>
          <w:sz w:val="24"/>
        </w:rPr>
        <w:t>01.17 - Additive Fertigungsausrüstung</w:t>
      </w:r>
    </w:p>
    <w:p>
      <w:pPr>
        <w:pStyle w:val="Heading3"/>
      </w:pPr>
      <w:r>
        <w:rPr>
          <w:color w:val="000000"/>
          <w:sz w:val="22"/>
        </w:rPr>
        <w:t>01.17.01 - 3D-Metallprinter</w:t>
      </w:r>
    </w:p>
    <w:p>
      <w:pPr>
        <w:pStyle w:val="Heading3"/>
      </w:pPr>
      <w:r>
        <w:rPr>
          <w:color w:val="000000"/>
          <w:sz w:val="22"/>
        </w:rPr>
        <w:t>01.17.02 - Metallabscheidungsmaschinen</w:t>
      </w:r>
    </w:p>
    <w:p>
      <w:pPr>
        <w:pStyle w:val="Heading2"/>
      </w:pPr>
      <w:r>
        <w:rPr>
          <w:color w:val="000000"/>
          <w:sz w:val="24"/>
        </w:rPr>
        <w:t>01.18 - Blechschneiden</w:t>
      </w:r>
    </w:p>
    <w:p>
      <w:pPr>
        <w:pStyle w:val="Heading3"/>
      </w:pPr>
      <w:r>
        <w:rPr>
          <w:color w:val="000000"/>
          <w:sz w:val="22"/>
        </w:rPr>
        <w:t>01.18.01 - Laserschneidmaschinen</w:t>
      </w:r>
    </w:p>
    <w:p>
      <w:pPr>
        <w:pStyle w:val="Heading3"/>
      </w:pPr>
      <w:r>
        <w:rPr>
          <w:color w:val="000000"/>
          <w:sz w:val="22"/>
        </w:rPr>
        <w:t>01.18.02 - Plasmaschneidmaschinen</w:t>
      </w:r>
    </w:p>
    <w:p>
      <w:pPr>
        <w:pStyle w:val="Heading3"/>
      </w:pPr>
      <w:r>
        <w:rPr>
          <w:color w:val="000000"/>
          <w:sz w:val="22"/>
        </w:rPr>
        <w:t>01.18.03 - Wasserstrahlschneidmaschinen</w:t>
      </w:r>
    </w:p>
    <w:p>
      <w:pPr>
        <w:pStyle w:val="Heading3"/>
      </w:pPr>
      <w:r>
        <w:rPr>
          <w:color w:val="000000"/>
          <w:sz w:val="22"/>
        </w:rPr>
        <w:t>01.18.04 - Scheren</w:t>
      </w:r>
    </w:p>
    <w:p>
      <w:pPr>
        <w:pStyle w:val="Heading3"/>
      </w:pPr>
      <w:r>
        <w:rPr>
          <w:color w:val="000000"/>
          <w:sz w:val="22"/>
        </w:rPr>
        <w:t>01.18.05 - CNC-Stanzmaschinen</w:t>
      </w:r>
    </w:p>
    <w:p>
      <w:pPr>
        <w:pStyle w:val="Heading2"/>
      </w:pPr>
      <w:r>
        <w:rPr>
          <w:color w:val="000000"/>
          <w:sz w:val="24"/>
        </w:rPr>
        <w:t>01.19 - Blechumformung</w:t>
      </w:r>
    </w:p>
    <w:p>
      <w:pPr>
        <w:pStyle w:val="Heading3"/>
      </w:pPr>
      <w:r>
        <w:rPr>
          <w:color w:val="000000"/>
          <w:sz w:val="22"/>
        </w:rPr>
        <w:t>01.19.01 - Abkantpressen</w:t>
      </w:r>
    </w:p>
    <w:p>
      <w:pPr>
        <w:pStyle w:val="Heading3"/>
      </w:pPr>
      <w:r>
        <w:rPr>
          <w:color w:val="000000"/>
          <w:sz w:val="22"/>
        </w:rPr>
        <w:t>01.19.02 - Plattenwalzmaschinen</w:t>
      </w:r>
    </w:p>
    <w:p>
      <w:pPr>
        <w:pStyle w:val="Heading3"/>
      </w:pPr>
      <w:r>
        <w:rPr>
          <w:color w:val="000000"/>
          <w:sz w:val="22"/>
        </w:rPr>
        <w:t>01.19.03 - CNC-Stanzmaschinen</w:t>
      </w:r>
    </w:p>
    <w:p>
      <w:pPr>
        <w:pStyle w:val="Heading3"/>
      </w:pPr>
      <w:r>
        <w:rPr>
          <w:color w:val="000000"/>
          <w:sz w:val="22"/>
        </w:rPr>
        <w:t>01.19.04 - Mechanische Stanzmaschinen</w:t>
      </w:r>
    </w:p>
    <w:p>
      <w:pPr>
        <w:pStyle w:val="Heading2"/>
      </w:pPr>
      <w:r>
        <w:rPr>
          <w:color w:val="000000"/>
          <w:sz w:val="24"/>
        </w:rPr>
        <w:t>01.20 - Blechbiegen</w:t>
      </w:r>
    </w:p>
    <w:p>
      <w:pPr>
        <w:pStyle w:val="Heading3"/>
      </w:pPr>
      <w:r>
        <w:rPr>
          <w:color w:val="000000"/>
          <w:sz w:val="22"/>
        </w:rPr>
        <w:t>01.20.01 - Schwenkbiegemaschinen</w:t>
      </w:r>
    </w:p>
    <w:p>
      <w:pPr>
        <w:pStyle w:val="Heading3"/>
      </w:pPr>
      <w:r>
        <w:rPr>
          <w:color w:val="000000"/>
          <w:sz w:val="22"/>
        </w:rPr>
        <w:t>01.20.02 - Profilbiegemaschinen</w:t>
      </w:r>
    </w:p>
    <w:p/>
    <w:p>
      <w:pPr>
        <w:pStyle w:val="Heading1"/>
      </w:pPr>
      <w:r>
        <w:rPr>
          <w:color w:val="000000"/>
          <w:sz w:val="26"/>
        </w:rPr>
        <w:t>06 - Verpackungsmaschinen</w:t>
      </w:r>
    </w:p>
    <w:p>
      <w:pPr>
        <w:pStyle w:val="Heading2"/>
      </w:pPr>
      <w:r>
        <w:rPr>
          <w:color w:val="000000"/>
          <w:sz w:val="24"/>
        </w:rPr>
        <w:t>06.01 - Abfüllmaschinen</w:t>
      </w:r>
    </w:p>
    <w:p>
      <w:pPr>
        <w:pStyle w:val="Heading3"/>
      </w:pPr>
      <w:r>
        <w:rPr>
          <w:color w:val="000000"/>
          <w:sz w:val="22"/>
        </w:rPr>
        <w:t>06.01.01 - Flüssigkeits-Abfüllmaschinen</w:t>
      </w:r>
    </w:p>
    <w:p>
      <w:pPr>
        <w:pStyle w:val="Heading3"/>
      </w:pPr>
      <w:r>
        <w:rPr>
          <w:color w:val="000000"/>
          <w:sz w:val="22"/>
        </w:rPr>
        <w:t>06.01.02 - Pulver-Abfüllmaschinen</w:t>
      </w:r>
    </w:p>
    <w:p>
      <w:pPr>
        <w:pStyle w:val="Heading3"/>
      </w:pPr>
      <w:r>
        <w:rPr>
          <w:color w:val="000000"/>
          <w:sz w:val="22"/>
        </w:rPr>
        <w:t>06.01.03 - Granulat-Abfüllmaschinen</w:t>
      </w:r>
    </w:p>
    <w:p>
      <w:pPr>
        <w:pStyle w:val="Heading3"/>
      </w:pPr>
      <w:r>
        <w:rPr>
          <w:color w:val="000000"/>
          <w:sz w:val="22"/>
        </w:rPr>
        <w:t>06.01.04 - Wäge-Füllmaschinen</w:t>
      </w:r>
    </w:p>
    <w:p>
      <w:pPr>
        <w:pStyle w:val="Heading3"/>
      </w:pPr>
      <w:r>
        <w:rPr>
          <w:color w:val="000000"/>
          <w:sz w:val="22"/>
        </w:rPr>
        <w:t>06.01.05 - Tubenfiller</w:t>
      </w:r>
    </w:p>
    <w:p>
      <w:pPr>
        <w:pStyle w:val="Heading2"/>
      </w:pPr>
      <w:r>
        <w:rPr>
          <w:color w:val="000000"/>
          <w:sz w:val="24"/>
        </w:rPr>
        <w:t>06.02 - Verschließmaschinen</w:t>
      </w:r>
    </w:p>
    <w:p>
      <w:pPr>
        <w:pStyle w:val="Heading3"/>
      </w:pPr>
      <w:r>
        <w:rPr>
          <w:color w:val="000000"/>
          <w:sz w:val="22"/>
        </w:rPr>
        <w:t>06.02.01 - Wärmeverschlussgeräte</w:t>
      </w:r>
    </w:p>
    <w:p>
      <w:pPr>
        <w:pStyle w:val="Heading3"/>
      </w:pPr>
      <w:r>
        <w:rPr>
          <w:color w:val="000000"/>
          <w:sz w:val="22"/>
        </w:rPr>
        <w:t>06.02.02 - Induktionsverschlussgeräte</w:t>
      </w:r>
    </w:p>
    <w:p>
      <w:pPr>
        <w:pStyle w:val="Heading3"/>
      </w:pPr>
      <w:r>
        <w:rPr>
          <w:color w:val="000000"/>
          <w:sz w:val="22"/>
        </w:rPr>
        <w:t>06.02.03 - Ultraschallverschlussgeräte</w:t>
      </w:r>
    </w:p>
    <w:p>
      <w:pPr>
        <w:pStyle w:val="Heading3"/>
      </w:pPr>
      <w:r>
        <w:rPr>
          <w:color w:val="000000"/>
          <w:sz w:val="22"/>
        </w:rPr>
        <w:t>06.02.04 - Umreifungsmaschinen</w:t>
      </w:r>
    </w:p>
    <w:p>
      <w:pPr>
        <w:pStyle w:val="Heading3"/>
      </w:pPr>
      <w:r>
        <w:rPr>
          <w:color w:val="000000"/>
          <w:sz w:val="22"/>
        </w:rPr>
        <w:t>06.02.05 - Banderolieranlagen</w:t>
      </w:r>
    </w:p>
    <w:p>
      <w:pPr>
        <w:pStyle w:val="Heading3"/>
      </w:pPr>
      <w:r>
        <w:rPr>
          <w:color w:val="000000"/>
          <w:sz w:val="22"/>
        </w:rPr>
        <w:t>06.02.06 - Vakuumpackmaschinen</w:t>
      </w:r>
    </w:p>
    <w:p>
      <w:pPr>
        <w:pStyle w:val="Heading3"/>
      </w:pPr>
      <w:r>
        <w:rPr>
          <w:color w:val="000000"/>
          <w:sz w:val="22"/>
        </w:rPr>
        <w:t>06.02.07 - Tablettverschlussgeräte</w:t>
      </w:r>
    </w:p>
    <w:p>
      <w:pPr>
        <w:pStyle w:val="Heading2"/>
      </w:pPr>
      <w:r>
        <w:rPr>
          <w:color w:val="000000"/>
          <w:sz w:val="24"/>
        </w:rPr>
        <w:t>06.03 - Wickelmaschinen</w:t>
      </w:r>
    </w:p>
    <w:p>
      <w:pPr>
        <w:pStyle w:val="Heading3"/>
      </w:pPr>
      <w:r>
        <w:rPr>
          <w:color w:val="000000"/>
          <w:sz w:val="22"/>
        </w:rPr>
        <w:t>06.03.01 - Schrumpffolienmaschinen</w:t>
      </w:r>
    </w:p>
    <w:p>
      <w:pPr>
        <w:pStyle w:val="Heading3"/>
      </w:pPr>
      <w:r>
        <w:rPr>
          <w:color w:val="000000"/>
          <w:sz w:val="22"/>
        </w:rPr>
        <w:t>06.03.02 - Stretchfolienmaschinen</w:t>
      </w:r>
    </w:p>
    <w:p>
      <w:pPr>
        <w:pStyle w:val="Heading3"/>
      </w:pPr>
      <w:r>
        <w:rPr>
          <w:color w:val="000000"/>
          <w:sz w:val="22"/>
        </w:rPr>
        <w:t>06.03.03 - Wickelmaschinen</w:t>
      </w:r>
    </w:p>
    <w:p>
      <w:pPr>
        <w:pStyle w:val="Heading3"/>
      </w:pPr>
      <w:r>
        <w:rPr>
          <w:color w:val="000000"/>
          <w:sz w:val="22"/>
        </w:rPr>
        <w:t>06.03.04 - Luftkissenmaschinen</w:t>
      </w:r>
    </w:p>
    <w:p>
      <w:pPr>
        <w:pStyle w:val="Heading2"/>
      </w:pPr>
      <w:r>
        <w:rPr>
          <w:color w:val="000000"/>
          <w:sz w:val="24"/>
        </w:rPr>
        <w:t>06.04 - Etikettiermaschinen</w:t>
      </w:r>
    </w:p>
    <w:p>
      <w:pPr>
        <w:pStyle w:val="Heading3"/>
      </w:pPr>
      <w:r>
        <w:rPr>
          <w:color w:val="000000"/>
          <w:sz w:val="22"/>
        </w:rPr>
        <w:t>06.04.01 - Selbstklebe-Etikettiermaschinen</w:t>
      </w:r>
    </w:p>
    <w:p>
      <w:pPr>
        <w:pStyle w:val="Heading3"/>
      </w:pPr>
      <w:r>
        <w:rPr>
          <w:color w:val="000000"/>
          <w:sz w:val="22"/>
        </w:rPr>
        <w:t>06.04.02 - Schrumpfschlauch-Etikettiermaschinen</w:t>
      </w:r>
    </w:p>
    <w:p>
      <w:pPr>
        <w:pStyle w:val="Heading3"/>
      </w:pPr>
      <w:r>
        <w:rPr>
          <w:color w:val="000000"/>
          <w:sz w:val="22"/>
        </w:rPr>
        <w:t>06.04.03 - Etikettieranlagen</w:t>
      </w:r>
    </w:p>
    <w:p>
      <w:pPr>
        <w:pStyle w:val="Heading2"/>
      </w:pPr>
      <w:r>
        <w:rPr>
          <w:color w:val="000000"/>
          <w:sz w:val="24"/>
        </w:rPr>
        <w:t>06.05 - Kartoniermaschinen</w:t>
      </w:r>
    </w:p>
    <w:p>
      <w:pPr>
        <w:pStyle w:val="Heading3"/>
      </w:pPr>
      <w:r>
        <w:rPr>
          <w:color w:val="000000"/>
          <w:sz w:val="22"/>
        </w:rPr>
        <w:t>06.05.01 - Horizontale Kartoniermaschinen</w:t>
      </w:r>
    </w:p>
    <w:p>
      <w:pPr>
        <w:pStyle w:val="Heading3"/>
      </w:pPr>
      <w:r>
        <w:rPr>
          <w:color w:val="000000"/>
          <w:sz w:val="22"/>
        </w:rPr>
        <w:t>06.05.02 - Vertikale Kartoniermaschinen</w:t>
      </w:r>
    </w:p>
    <w:p>
      <w:pPr>
        <w:pStyle w:val="Heading3"/>
      </w:pPr>
      <w:r>
        <w:rPr>
          <w:color w:val="000000"/>
          <w:sz w:val="22"/>
        </w:rPr>
        <w:t>06.05.03 - Kartonverpackungsmaschinen</w:t>
      </w:r>
    </w:p>
    <w:p>
      <w:pPr>
        <w:pStyle w:val="Heading3"/>
      </w:pPr>
      <w:r>
        <w:rPr>
          <w:color w:val="000000"/>
          <w:sz w:val="22"/>
        </w:rPr>
        <w:t>06.05.04 - Papierverpackungsmaschinen</w:t>
      </w:r>
    </w:p>
    <w:p>
      <w:pPr>
        <w:pStyle w:val="Heading3"/>
      </w:pPr>
      <w:r>
        <w:rPr>
          <w:color w:val="000000"/>
          <w:sz w:val="22"/>
        </w:rPr>
        <w:t>06.05.05 - Kistenpackmaschinen</w:t>
      </w:r>
    </w:p>
    <w:p>
      <w:pPr>
        <w:pStyle w:val="Heading2"/>
      </w:pPr>
      <w:r>
        <w:rPr>
          <w:color w:val="000000"/>
          <w:sz w:val="24"/>
        </w:rPr>
        <w:t>06.06 - Palettierer</w:t>
      </w:r>
    </w:p>
    <w:p>
      <w:pPr>
        <w:pStyle w:val="Heading3"/>
      </w:pPr>
      <w:r>
        <w:rPr>
          <w:color w:val="000000"/>
          <w:sz w:val="22"/>
        </w:rPr>
        <w:t>06.06.01 - Konventionelle Palettierer</w:t>
      </w:r>
    </w:p>
    <w:p>
      <w:pPr>
        <w:pStyle w:val="Heading3"/>
      </w:pPr>
      <w:r>
        <w:rPr>
          <w:color w:val="000000"/>
          <w:sz w:val="22"/>
        </w:rPr>
        <w:t>06.06.02 - Roboter-Palettierer</w:t>
      </w:r>
    </w:p>
    <w:p>
      <w:pPr>
        <w:pStyle w:val="Heading2"/>
      </w:pPr>
      <w:r>
        <w:rPr>
          <w:color w:val="000000"/>
          <w:sz w:val="24"/>
        </w:rPr>
        <w:t>06.07 - Form-Fill-Seal-Maschinen</w:t>
      </w:r>
    </w:p>
    <w:p>
      <w:pPr>
        <w:pStyle w:val="Heading3"/>
      </w:pPr>
      <w:r>
        <w:rPr>
          <w:color w:val="000000"/>
          <w:sz w:val="22"/>
        </w:rPr>
        <w:t>06.07.01 - Vertikale Form-Fill-Seal (VFFS)</w:t>
      </w:r>
    </w:p>
    <w:p>
      <w:pPr>
        <w:pStyle w:val="Heading3"/>
      </w:pPr>
      <w:r>
        <w:rPr>
          <w:color w:val="000000"/>
          <w:sz w:val="22"/>
        </w:rPr>
        <w:t>06.07.02 - Horizontale Form-Fill-Seal (HFFS)</w:t>
      </w:r>
    </w:p>
    <w:p>
      <w:pPr>
        <w:pStyle w:val="Heading3"/>
      </w:pPr>
      <w:r>
        <w:rPr>
          <w:color w:val="000000"/>
          <w:sz w:val="22"/>
        </w:rPr>
        <w:t>06.07.03 - Absackanlagen</w:t>
      </w:r>
    </w:p>
    <w:p>
      <w:pPr>
        <w:pStyle w:val="Heading3"/>
      </w:pPr>
      <w:r>
        <w:rPr>
          <w:color w:val="000000"/>
          <w:sz w:val="22"/>
        </w:rPr>
        <w:t>06.07.04 - Schlauchbeutelmachinen</w:t>
      </w:r>
    </w:p>
    <w:p>
      <w:pPr>
        <w:pStyle w:val="Heading3"/>
      </w:pPr>
      <w:r>
        <w:rPr>
          <w:color w:val="000000"/>
          <w:sz w:val="22"/>
        </w:rPr>
        <w:t>06.07.05 - Siegelrandbeutelmachinen</w:t>
      </w:r>
    </w:p>
    <w:p>
      <w:pPr>
        <w:pStyle w:val="Heading3"/>
      </w:pPr>
      <w:r>
        <w:rPr>
          <w:color w:val="000000"/>
          <w:sz w:val="22"/>
        </w:rPr>
        <w:t>06.07.06 - Flachfolienanlagen</w:t>
      </w:r>
    </w:p>
    <w:p>
      <w:pPr>
        <w:pStyle w:val="Heading3"/>
      </w:pPr>
      <w:r>
        <w:rPr>
          <w:color w:val="000000"/>
          <w:sz w:val="22"/>
        </w:rPr>
        <w:t>06.07.07 - Endlosverpackungsmaschinen</w:t>
      </w:r>
    </w:p>
    <w:p>
      <w:pPr>
        <w:pStyle w:val="Heading2"/>
      </w:pPr>
      <w:r>
        <w:rPr>
          <w:color w:val="000000"/>
          <w:sz w:val="24"/>
        </w:rPr>
        <w:t>06.08 - Blisterverpackungsmaschinen</w:t>
      </w:r>
    </w:p>
    <w:p>
      <w:pPr>
        <w:pStyle w:val="Heading3"/>
      </w:pPr>
      <w:r>
        <w:rPr>
          <w:color w:val="000000"/>
          <w:sz w:val="22"/>
        </w:rPr>
        <w:t>06.08.01 - Blisterverpackungsmaschinen</w:t>
      </w:r>
    </w:p>
    <w:p>
      <w:pPr>
        <w:pStyle w:val="Heading3"/>
      </w:pPr>
      <w:r>
        <w:rPr>
          <w:color w:val="000000"/>
          <w:sz w:val="22"/>
        </w:rPr>
        <w:t>06.08.02 - Tiefziehmachinen</w:t>
      </w:r>
    </w:p>
    <w:p>
      <w:pPr>
        <w:pStyle w:val="Heading2"/>
      </w:pPr>
      <w:r>
        <w:rPr>
          <w:color w:val="000000"/>
          <w:sz w:val="24"/>
        </w:rPr>
        <w:t>06.09 - Sonstige Verpackungsmaschinen</w:t>
      </w:r>
    </w:p>
    <w:p>
      <w:pPr>
        <w:pStyle w:val="Heading3"/>
      </w:pPr>
      <w:r>
        <w:rPr>
          <w:color w:val="000000"/>
          <w:sz w:val="22"/>
        </w:rPr>
        <w:t>06.09.01 - Abpackmaschinen</w:t>
      </w:r>
    </w:p>
    <w:p>
      <w:pPr>
        <w:pStyle w:val="Heading3"/>
      </w:pPr>
      <w:r>
        <w:rPr>
          <w:color w:val="000000"/>
          <w:sz w:val="22"/>
        </w:rPr>
        <w:t>06.09.02 - Sonstige Maschinen</w:t>
      </w:r>
    </w:p>
    <w:p>
      <w:pPr>
        <w:pStyle w:val="Heading3"/>
      </w:pPr>
      <w:r>
        <w:rPr>
          <w:color w:val="000000"/>
          <w:sz w:val="22"/>
        </w:rPr>
        <w:t>06.09.03 - Stanzmaschinen</w:t>
      </w:r>
    </w:p>
    <w:p/>
    <w:p>
      <w:pPr>
        <w:pStyle w:val="Heading1"/>
      </w:pPr>
      <w:r>
        <w:rPr>
          <w:color w:val="000000"/>
          <w:sz w:val="26"/>
        </w:rPr>
        <w:t>04 - Textilmaschine</w:t>
      </w:r>
    </w:p>
    <w:p>
      <w:pPr>
        <w:pStyle w:val="Heading2"/>
      </w:pPr>
      <w:r>
        <w:rPr>
          <w:color w:val="000000"/>
          <w:sz w:val="24"/>
        </w:rPr>
        <w:t>04.01 - Spinnmaschine</w:t>
      </w:r>
    </w:p>
    <w:p>
      <w:pPr>
        <w:pStyle w:val="Heading3"/>
      </w:pPr>
      <w:r>
        <w:rPr>
          <w:color w:val="000000"/>
          <w:sz w:val="22"/>
        </w:rPr>
        <w:t>04.01.01 - Ringspinnmaschine</w:t>
      </w:r>
    </w:p>
    <w:p>
      <w:pPr>
        <w:pStyle w:val="Heading3"/>
      </w:pPr>
      <w:r>
        <w:rPr>
          <w:color w:val="000000"/>
          <w:sz w:val="22"/>
        </w:rPr>
        <w:t>04.01.02 - Open-End-Spinnmaschine</w:t>
      </w:r>
    </w:p>
    <w:p>
      <w:pPr>
        <w:pStyle w:val="Heading3"/>
      </w:pPr>
      <w:r>
        <w:rPr>
          <w:color w:val="000000"/>
          <w:sz w:val="22"/>
        </w:rPr>
        <w:t>04.01.03 - Rotorsspinnmaschine</w:t>
      </w:r>
    </w:p>
    <w:p>
      <w:pPr>
        <w:pStyle w:val="Heading2"/>
      </w:pPr>
      <w:r>
        <w:rPr>
          <w:color w:val="000000"/>
          <w:sz w:val="24"/>
        </w:rPr>
        <w:t>04.02 - Webmaschine</w:t>
      </w:r>
    </w:p>
    <w:p>
      <w:pPr>
        <w:pStyle w:val="Heading3"/>
      </w:pPr>
      <w:r>
        <w:rPr>
          <w:color w:val="000000"/>
          <w:sz w:val="22"/>
        </w:rPr>
        <w:t>04.02.01 - Luftdüsenwebstüle</w:t>
      </w:r>
    </w:p>
    <w:p>
      <w:pPr>
        <w:pStyle w:val="Heading3"/>
      </w:pPr>
      <w:r>
        <w:rPr>
          <w:color w:val="000000"/>
          <w:sz w:val="22"/>
        </w:rPr>
        <w:t>04.02.02 - Greiferwebstüle</w:t>
      </w:r>
    </w:p>
    <w:p>
      <w:pPr>
        <w:pStyle w:val="Heading3"/>
      </w:pPr>
      <w:r>
        <w:rPr>
          <w:color w:val="000000"/>
          <w:sz w:val="22"/>
        </w:rPr>
        <w:t>04.02.03 - Projektilwebstüle</w:t>
      </w:r>
    </w:p>
    <w:p>
      <w:pPr>
        <w:pStyle w:val="Heading2"/>
      </w:pPr>
      <w:r>
        <w:rPr>
          <w:color w:val="000000"/>
          <w:sz w:val="24"/>
        </w:rPr>
        <w:t>04.03 - Strickmaschine</w:t>
      </w:r>
    </w:p>
    <w:p>
      <w:pPr>
        <w:pStyle w:val="Heading3"/>
      </w:pPr>
      <w:r>
        <w:rPr>
          <w:color w:val="000000"/>
          <w:sz w:val="22"/>
        </w:rPr>
        <w:t>04.03.01 - Kettenwirkmaschine</w:t>
      </w:r>
    </w:p>
    <w:p>
      <w:pPr>
        <w:pStyle w:val="Heading3"/>
      </w:pPr>
      <w:r>
        <w:rPr>
          <w:color w:val="000000"/>
          <w:sz w:val="22"/>
        </w:rPr>
        <w:t>04.03.02 - Rundstrickmaschine</w:t>
      </w:r>
    </w:p>
    <w:p>
      <w:pPr>
        <w:pStyle w:val="Heading3"/>
      </w:pPr>
      <w:r>
        <w:rPr>
          <w:color w:val="000000"/>
          <w:sz w:val="22"/>
        </w:rPr>
        <w:t>04.03.03 - Flachstrickmaschine</w:t>
      </w:r>
    </w:p>
    <w:p>
      <w:pPr>
        <w:pStyle w:val="Heading2"/>
      </w:pPr>
      <w:r>
        <w:rPr>
          <w:color w:val="000000"/>
          <w:sz w:val="24"/>
        </w:rPr>
        <w:t>04.04 - Färbe- und Veredelungsmaschine</w:t>
      </w:r>
    </w:p>
    <w:p>
      <w:pPr>
        <w:pStyle w:val="Heading3"/>
      </w:pPr>
      <w:r>
        <w:rPr>
          <w:color w:val="000000"/>
          <w:sz w:val="22"/>
        </w:rPr>
        <w:t>04.04.01 - Stoffärbemaschine</w:t>
      </w:r>
    </w:p>
    <w:p>
      <w:pPr>
        <w:pStyle w:val="Heading3"/>
      </w:pPr>
      <w:r>
        <w:rPr>
          <w:color w:val="000000"/>
          <w:sz w:val="22"/>
        </w:rPr>
        <w:t>04.04.02 - Garnfärbemaschine</w:t>
      </w:r>
    </w:p>
    <w:p>
      <w:pPr>
        <w:pStyle w:val="Heading3"/>
      </w:pPr>
      <w:r>
        <w:rPr>
          <w:color w:val="000000"/>
          <w:sz w:val="22"/>
        </w:rPr>
        <w:t>04.04.03 - Druckmaschine</w:t>
      </w:r>
    </w:p>
    <w:p>
      <w:pPr>
        <w:pStyle w:val="Heading3"/>
      </w:pPr>
      <w:r>
        <w:rPr>
          <w:color w:val="000000"/>
          <w:sz w:val="22"/>
        </w:rPr>
        <w:t>04.04.04 - Kalander</w:t>
      </w:r>
    </w:p>
    <w:p>
      <w:pPr>
        <w:pStyle w:val="Heading3"/>
      </w:pPr>
      <w:r>
        <w:rPr>
          <w:color w:val="000000"/>
          <w:sz w:val="22"/>
        </w:rPr>
        <w:t>04.04.05 - Sanforisiermaschine</w:t>
      </w:r>
    </w:p>
    <w:p>
      <w:pPr>
        <w:pStyle w:val="Heading3"/>
      </w:pPr>
      <w:r>
        <w:rPr>
          <w:color w:val="000000"/>
          <w:sz w:val="22"/>
        </w:rPr>
        <w:t>04.04.06 - Spannrahmen</w:t>
      </w:r>
    </w:p>
    <w:p>
      <w:pPr>
        <w:pStyle w:val="Heading2"/>
      </w:pPr>
      <w:r>
        <w:rPr>
          <w:color w:val="000000"/>
          <w:sz w:val="24"/>
        </w:rPr>
        <w:t>04.05 - Vliesstoffmaschine</w:t>
      </w:r>
    </w:p>
    <w:p>
      <w:pPr>
        <w:pStyle w:val="Heading3"/>
      </w:pPr>
      <w:r>
        <w:rPr>
          <w:color w:val="000000"/>
          <w:sz w:val="22"/>
        </w:rPr>
        <w:t>04.05.01 - Spunbond-Systeme</w:t>
      </w:r>
    </w:p>
    <w:p>
      <w:pPr>
        <w:pStyle w:val="Heading3"/>
      </w:pPr>
      <w:r>
        <w:rPr>
          <w:color w:val="000000"/>
          <w:sz w:val="22"/>
        </w:rPr>
        <w:t>04.05.02 - Meltblown-Systeme</w:t>
      </w:r>
    </w:p>
    <w:p>
      <w:pPr>
        <w:pStyle w:val="Heading2"/>
      </w:pPr>
      <w:r>
        <w:rPr>
          <w:color w:val="000000"/>
          <w:sz w:val="24"/>
        </w:rPr>
        <w:t>04.06 - Näh- und Bekleidungsmaschine</w:t>
      </w:r>
    </w:p>
    <w:p>
      <w:pPr>
        <w:pStyle w:val="Heading3"/>
      </w:pPr>
      <w:r>
        <w:rPr>
          <w:color w:val="000000"/>
          <w:sz w:val="22"/>
        </w:rPr>
        <w:t>04.06.01 - Geradstichmaschine</w:t>
      </w:r>
    </w:p>
    <w:p>
      <w:pPr>
        <w:pStyle w:val="Heading3"/>
      </w:pPr>
      <w:r>
        <w:rPr>
          <w:color w:val="000000"/>
          <w:sz w:val="22"/>
        </w:rPr>
        <w:t>04.06.02 - Overlockmaschine</w:t>
      </w:r>
    </w:p>
    <w:p>
      <w:pPr>
        <w:pStyle w:val="Heading3"/>
      </w:pPr>
      <w:r>
        <w:rPr>
          <w:color w:val="000000"/>
          <w:sz w:val="22"/>
        </w:rPr>
        <w:t>04.06.03 - Gerade Messerschneidemaschine</w:t>
      </w:r>
    </w:p>
    <w:p>
      <w:pPr>
        <w:pStyle w:val="Heading3"/>
      </w:pPr>
      <w:r>
        <w:rPr>
          <w:color w:val="000000"/>
          <w:sz w:val="22"/>
        </w:rPr>
        <w:t>04.06.04 - Bandmesser-Schneidemaschine</w:t>
      </w:r>
    </w:p>
    <w:p>
      <w:pPr>
        <w:pStyle w:val="Heading3"/>
      </w:pPr>
      <w:r>
        <w:rPr>
          <w:color w:val="000000"/>
          <w:sz w:val="22"/>
        </w:rPr>
        <w:t>04.06.05 - Stickmaschine</w:t>
      </w:r>
    </w:p>
    <w:p>
      <w:pPr>
        <w:pStyle w:val="Heading3"/>
      </w:pPr>
      <w:r>
        <w:rPr>
          <w:color w:val="000000"/>
          <w:sz w:val="22"/>
        </w:rPr>
        <w:t>04.06.06 - Steppmaschine</w:t>
      </w:r>
    </w:p>
    <w:p>
      <w:pPr>
        <w:pStyle w:val="Heading2"/>
      </w:pPr>
      <w:r>
        <w:rPr>
          <w:color w:val="000000"/>
          <w:sz w:val="24"/>
        </w:rPr>
        <w:t>04.07 - Textilprüfgerät</w:t>
      </w:r>
    </w:p>
    <w:p>
      <w:pPr>
        <w:pStyle w:val="Heading2"/>
      </w:pPr>
      <w:r>
        <w:rPr>
          <w:color w:val="000000"/>
          <w:sz w:val="24"/>
        </w:rPr>
        <w:t>04.08 - Wickel- und Zwirnmaschine</w:t>
      </w:r>
    </w:p>
    <w:p>
      <w:pPr>
        <w:pStyle w:val="Heading2"/>
      </w:pPr>
      <w:r>
        <w:rPr>
          <w:color w:val="000000"/>
          <w:sz w:val="24"/>
        </w:rPr>
        <w:t>04.09 - Bügelmaschine</w:t>
      </w:r>
    </w:p>
    <w:p>
      <w:pPr>
        <w:pStyle w:val="Heading2"/>
      </w:pPr>
      <w:r>
        <w:rPr>
          <w:color w:val="000000"/>
          <w:sz w:val="24"/>
        </w:rPr>
        <w:t>04.10 - Texturiermaschine</w:t>
      </w:r>
    </w:p>
    <w:p>
      <w:pPr>
        <w:pStyle w:val="Heading2"/>
      </w:pPr>
      <w:r>
        <w:rPr>
          <w:color w:val="000000"/>
          <w:sz w:val="24"/>
        </w:rPr>
        <w:t>04.11 - Textilreinigungsmaschine</w:t>
      </w:r>
    </w:p>
    <w:p>
      <w:pPr>
        <w:pStyle w:val="Heading2"/>
      </w:pPr>
      <w:r>
        <w:rPr>
          <w:color w:val="000000"/>
          <w:sz w:val="24"/>
        </w:rPr>
        <w:t>04.12 - Sonstige Textilmaschine</w:t>
      </w:r>
    </w:p>
    <w:p>
      <w:pPr>
        <w:pStyle w:val="Heading3"/>
      </w:pPr>
      <w:r>
        <w:rPr>
          <w:color w:val="000000"/>
          <w:sz w:val="22"/>
        </w:rPr>
        <w:t>04.12.01 - Heissluft-Schweissmaschine</w:t>
      </w:r>
    </w:p>
    <w:p/>
    <w:p>
      <w:pPr>
        <w:pStyle w:val="Heading1"/>
      </w:pPr>
      <w:r>
        <w:rPr>
          <w:color w:val="000000"/>
          <w:sz w:val="26"/>
        </w:rPr>
        <w:t>03 - Plastik- und Gummimaschinerie</w:t>
      </w:r>
    </w:p>
    <w:p>
      <w:pPr>
        <w:pStyle w:val="Heading2"/>
      </w:pPr>
      <w:r>
        <w:rPr>
          <w:color w:val="000000"/>
          <w:sz w:val="24"/>
        </w:rPr>
        <w:t>03.01 - Sprizgiessmaschienen</w:t>
      </w:r>
    </w:p>
    <w:p>
      <w:pPr>
        <w:pStyle w:val="Heading3"/>
      </w:pPr>
      <w:r>
        <w:rPr>
          <w:color w:val="000000"/>
          <w:sz w:val="22"/>
        </w:rPr>
        <w:t>03.01.01 - Horizontale Sprizgiessmaschienen</w:t>
      </w:r>
    </w:p>
    <w:p>
      <w:pPr>
        <w:pStyle w:val="Heading3"/>
      </w:pPr>
      <w:r>
        <w:rPr>
          <w:color w:val="000000"/>
          <w:sz w:val="22"/>
        </w:rPr>
        <w:t>03.01.02 - Vertikale Sprizgiessmaschienen</w:t>
      </w:r>
    </w:p>
    <w:p>
      <w:pPr>
        <w:pStyle w:val="Heading3"/>
      </w:pPr>
      <w:r>
        <w:rPr>
          <w:color w:val="000000"/>
          <w:sz w:val="22"/>
        </w:rPr>
        <w:t>03.01.03 - All-Elektrische Sprizgiessmaschienen</w:t>
      </w:r>
    </w:p>
    <w:p>
      <w:pPr>
        <w:pStyle w:val="Heading2"/>
      </w:pPr>
      <w:r>
        <w:rPr>
          <w:color w:val="000000"/>
          <w:sz w:val="24"/>
        </w:rPr>
        <w:t>03.02 - Extruder und Extrusionsanlagen</w:t>
      </w:r>
    </w:p>
    <w:p>
      <w:pPr>
        <w:pStyle w:val="Heading3"/>
      </w:pPr>
      <w:r>
        <w:rPr>
          <w:color w:val="000000"/>
          <w:sz w:val="22"/>
        </w:rPr>
        <w:t>03.02.01 - Rohr Extruder</w:t>
      </w:r>
    </w:p>
    <w:p>
      <w:pPr>
        <w:pStyle w:val="Heading3"/>
      </w:pPr>
      <w:r>
        <w:rPr>
          <w:color w:val="000000"/>
          <w:sz w:val="22"/>
        </w:rPr>
        <w:t>03.02.02 - Profil Extruder</w:t>
      </w:r>
    </w:p>
    <w:p>
      <w:pPr>
        <w:pStyle w:val="Heading3"/>
      </w:pPr>
      <w:r>
        <w:rPr>
          <w:color w:val="000000"/>
          <w:sz w:val="22"/>
        </w:rPr>
        <w:t>03.02.03 - Film Extruder</w:t>
      </w:r>
    </w:p>
    <w:p>
      <w:pPr>
        <w:pStyle w:val="Heading3"/>
      </w:pPr>
      <w:r>
        <w:rPr>
          <w:color w:val="000000"/>
          <w:sz w:val="22"/>
        </w:rPr>
        <w:t>03.02.04 - Gummi Extruder</w:t>
      </w:r>
    </w:p>
    <w:p>
      <w:pPr>
        <w:pStyle w:val="Heading2"/>
      </w:pPr>
      <w:r>
        <w:rPr>
          <w:color w:val="000000"/>
          <w:sz w:val="24"/>
        </w:rPr>
        <w:t>03.03 - Blasformmaschienen</w:t>
      </w:r>
    </w:p>
    <w:p>
      <w:pPr>
        <w:pStyle w:val="Heading3"/>
      </w:pPr>
      <w:r>
        <w:rPr>
          <w:color w:val="000000"/>
          <w:sz w:val="22"/>
        </w:rPr>
        <w:t>03.03.01 - Extrusions-Blasformmaschienen</w:t>
      </w:r>
    </w:p>
    <w:p>
      <w:pPr>
        <w:pStyle w:val="Heading3"/>
      </w:pPr>
      <w:r>
        <w:rPr>
          <w:color w:val="000000"/>
          <w:sz w:val="22"/>
        </w:rPr>
        <w:t>03.03.02 - Sprizgiess-Blasformmaschienen</w:t>
      </w:r>
    </w:p>
    <w:p>
      <w:pPr>
        <w:pStyle w:val="Heading3"/>
      </w:pPr>
      <w:r>
        <w:rPr>
          <w:color w:val="000000"/>
          <w:sz w:val="22"/>
        </w:rPr>
        <w:t>03.03.03 - Streck-Blasformmaschienen</w:t>
      </w:r>
    </w:p>
    <w:p>
      <w:pPr>
        <w:pStyle w:val="Heading2"/>
      </w:pPr>
      <w:r>
        <w:rPr>
          <w:color w:val="000000"/>
          <w:sz w:val="24"/>
        </w:rPr>
        <w:t>03.04 - Fensterbau Maschines</w:t>
      </w:r>
    </w:p>
    <w:p>
      <w:pPr>
        <w:pStyle w:val="Heading2"/>
      </w:pPr>
      <w:r>
        <w:rPr>
          <w:color w:val="000000"/>
          <w:sz w:val="24"/>
        </w:rPr>
        <w:t>03.05 - Mühlen</w:t>
      </w:r>
    </w:p>
    <w:p>
      <w:pPr>
        <w:pStyle w:val="Heading3"/>
      </w:pPr>
      <w:r>
        <w:rPr>
          <w:color w:val="000000"/>
          <w:sz w:val="22"/>
        </w:rPr>
        <w:t>03.05.01 - Kalander</w:t>
      </w:r>
    </w:p>
    <w:p>
      <w:pPr>
        <w:pStyle w:val="Heading3"/>
      </w:pPr>
      <w:r>
        <w:rPr>
          <w:color w:val="000000"/>
          <w:sz w:val="22"/>
        </w:rPr>
        <w:t>03.05.02 - Walzwerke</w:t>
      </w:r>
    </w:p>
    <w:p>
      <w:pPr>
        <w:pStyle w:val="Heading3"/>
      </w:pPr>
      <w:r>
        <w:rPr>
          <w:color w:val="000000"/>
          <w:sz w:val="22"/>
        </w:rPr>
        <w:t>03.05.03 - Mischer</w:t>
      </w:r>
    </w:p>
    <w:p>
      <w:pPr>
        <w:pStyle w:val="Heading2"/>
      </w:pPr>
      <w:r>
        <w:rPr>
          <w:color w:val="000000"/>
          <w:sz w:val="24"/>
        </w:rPr>
        <w:t>03.06 - Heiz- und Kühleinrichtungen</w:t>
      </w:r>
    </w:p>
    <w:p>
      <w:pPr>
        <w:pStyle w:val="Heading3"/>
      </w:pPr>
      <w:r>
        <w:rPr>
          <w:color w:val="000000"/>
          <w:sz w:val="22"/>
        </w:rPr>
        <w:t>03.06.01 - Heizgeräte</w:t>
      </w:r>
    </w:p>
    <w:p>
      <w:pPr>
        <w:pStyle w:val="Heading3"/>
      </w:pPr>
      <w:r>
        <w:rPr>
          <w:color w:val="000000"/>
          <w:sz w:val="22"/>
        </w:rPr>
        <w:t>03.06.02 - Kühler</w:t>
      </w:r>
    </w:p>
    <w:p>
      <w:pPr>
        <w:pStyle w:val="Heading3"/>
      </w:pPr>
      <w:r>
        <w:rPr>
          <w:color w:val="000000"/>
          <w:sz w:val="22"/>
        </w:rPr>
        <w:t>03.06.03 - Trockner</w:t>
      </w:r>
    </w:p>
    <w:p>
      <w:pPr>
        <w:pStyle w:val="Heading2"/>
      </w:pPr>
      <w:r>
        <w:rPr>
          <w:color w:val="000000"/>
          <w:sz w:val="24"/>
        </w:rPr>
        <w:t>03.07 - Ersatzteile, Werkzeuge und Geräte</w:t>
      </w:r>
    </w:p>
    <w:p>
      <w:pPr>
        <w:pStyle w:val="Heading3"/>
      </w:pPr>
      <w:r>
        <w:rPr>
          <w:color w:val="000000"/>
          <w:sz w:val="22"/>
        </w:rPr>
        <w:t>03.07.01 - Formen</w:t>
      </w:r>
    </w:p>
    <w:p>
      <w:pPr>
        <w:pStyle w:val="Heading3"/>
      </w:pPr>
      <w:r>
        <w:rPr>
          <w:color w:val="000000"/>
          <w:sz w:val="22"/>
        </w:rPr>
        <w:t>03.07.02 - Werkzeuge</w:t>
      </w:r>
    </w:p>
    <w:p>
      <w:pPr>
        <w:pStyle w:val="Heading2"/>
      </w:pPr>
      <w:r>
        <w:rPr>
          <w:color w:val="000000"/>
          <w:sz w:val="24"/>
        </w:rPr>
        <w:t>03.08 - Peripheriegeräte</w:t>
      </w:r>
    </w:p>
    <w:p>
      <w:pPr>
        <w:pStyle w:val="Heading3"/>
      </w:pPr>
      <w:r>
        <w:rPr>
          <w:color w:val="000000"/>
          <w:sz w:val="22"/>
        </w:rPr>
        <w:t>03.08.01 - Handling-Ausrüstung</w:t>
      </w:r>
    </w:p>
    <w:p>
      <w:pPr>
        <w:pStyle w:val="Heading3"/>
      </w:pPr>
      <w:r>
        <w:rPr>
          <w:color w:val="000000"/>
          <w:sz w:val="22"/>
        </w:rPr>
        <w:t>03.08.02 - Roboter</w:t>
      </w:r>
    </w:p>
    <w:p>
      <w:pPr>
        <w:pStyle w:val="Heading2"/>
      </w:pPr>
      <w:r>
        <w:rPr>
          <w:color w:val="000000"/>
          <w:sz w:val="24"/>
        </w:rPr>
        <w:t>03.09 - Polyurethanverarbeitungsmaschinen</w:t>
      </w:r>
    </w:p>
    <w:p>
      <w:pPr>
        <w:pStyle w:val="Heading2"/>
      </w:pPr>
      <w:r>
        <w:rPr>
          <w:color w:val="000000"/>
          <w:sz w:val="24"/>
        </w:rPr>
        <w:t>03.10 - Pressen</w:t>
      </w:r>
    </w:p>
    <w:p>
      <w:pPr>
        <w:pStyle w:val="Heading3"/>
      </w:pPr>
      <w:r>
        <w:rPr>
          <w:color w:val="000000"/>
          <w:sz w:val="22"/>
        </w:rPr>
        <w:t>03.10.01 - Hydraulische Pressen</w:t>
      </w:r>
    </w:p>
    <w:p>
      <w:pPr>
        <w:pStyle w:val="Heading3"/>
      </w:pPr>
      <w:r>
        <w:rPr>
          <w:color w:val="000000"/>
          <w:sz w:val="22"/>
        </w:rPr>
        <w:t>03.10.02 - Mechanische Pressen</w:t>
      </w:r>
    </w:p>
    <w:p>
      <w:pPr>
        <w:pStyle w:val="Heading2"/>
      </w:pPr>
      <w:r>
        <w:rPr>
          <w:color w:val="000000"/>
          <w:sz w:val="24"/>
        </w:rPr>
        <w:t>03.11 - Druckmaschinerie</w:t>
      </w:r>
    </w:p>
    <w:p>
      <w:pPr>
        <w:pStyle w:val="Heading2"/>
      </w:pPr>
      <w:r>
        <w:rPr>
          <w:color w:val="000000"/>
          <w:sz w:val="24"/>
        </w:rPr>
        <w:t>03.12 - Verarbeitungs- und Folgemaschinen</w:t>
      </w:r>
    </w:p>
    <w:p>
      <w:pPr>
        <w:pStyle w:val="Heading3"/>
      </w:pPr>
      <w:r>
        <w:rPr>
          <w:color w:val="000000"/>
          <w:sz w:val="22"/>
        </w:rPr>
        <w:t>03.12.01 - Folienverarbeitungsmaschinen</w:t>
      </w:r>
    </w:p>
    <w:p>
      <w:pPr>
        <w:pStyle w:val="Heading3"/>
      </w:pPr>
      <w:r>
        <w:rPr>
          <w:color w:val="000000"/>
          <w:sz w:val="22"/>
        </w:rPr>
        <w:t>03.12.02 - Veredelung</w:t>
      </w:r>
    </w:p>
    <w:p>
      <w:pPr>
        <w:pStyle w:val="Heading3"/>
      </w:pPr>
      <w:r>
        <w:rPr>
          <w:color w:val="000000"/>
          <w:sz w:val="22"/>
        </w:rPr>
        <w:t>03.12.03 - Dekorieren</w:t>
      </w:r>
    </w:p>
    <w:p>
      <w:pPr>
        <w:pStyle w:val="Heading3"/>
      </w:pPr>
      <w:r>
        <w:rPr>
          <w:color w:val="000000"/>
          <w:sz w:val="22"/>
        </w:rPr>
        <w:t>03.12.04 - Winder</w:t>
      </w:r>
    </w:p>
    <w:p>
      <w:pPr>
        <w:pStyle w:val="Heading2"/>
      </w:pPr>
      <w:r>
        <w:rPr>
          <w:color w:val="000000"/>
          <w:sz w:val="24"/>
        </w:rPr>
        <w:t>03.13 - Qualitätssicherungsausrüstung</w:t>
      </w:r>
    </w:p>
    <w:p>
      <w:pPr>
        <w:pStyle w:val="Heading3"/>
      </w:pPr>
      <w:r>
        <w:rPr>
          <w:color w:val="000000"/>
          <w:sz w:val="22"/>
        </w:rPr>
        <w:t>03.13.01 - Messausrüstung</w:t>
      </w:r>
    </w:p>
    <w:p>
      <w:pPr>
        <w:pStyle w:val="Heading3"/>
      </w:pPr>
      <w:r>
        <w:rPr>
          <w:color w:val="000000"/>
          <w:sz w:val="22"/>
        </w:rPr>
        <w:t>03.13.02 - Prüfausrüstung</w:t>
      </w:r>
    </w:p>
    <w:p>
      <w:pPr>
        <w:pStyle w:val="Heading2"/>
      </w:pPr>
      <w:r>
        <w:rPr>
          <w:color w:val="000000"/>
          <w:sz w:val="24"/>
        </w:rPr>
        <w:t>03.14 - Aufbereitungs- und Recyclingausrüstung</w:t>
      </w:r>
    </w:p>
    <w:p>
      <w:pPr>
        <w:pStyle w:val="Heading3"/>
      </w:pPr>
      <w:r>
        <w:rPr>
          <w:color w:val="000000"/>
          <w:sz w:val="22"/>
        </w:rPr>
        <w:t>03.14.01 - Agglomeratoren</w:t>
      </w:r>
    </w:p>
    <w:p>
      <w:pPr>
        <w:pStyle w:val="Heading3"/>
      </w:pPr>
      <w:r>
        <w:rPr>
          <w:color w:val="000000"/>
          <w:sz w:val="22"/>
        </w:rPr>
        <w:t>03.14.02 - Granulatoren</w:t>
      </w:r>
    </w:p>
    <w:p>
      <w:pPr>
        <w:pStyle w:val="Heading2"/>
      </w:pPr>
      <w:r>
        <w:rPr>
          <w:color w:val="000000"/>
          <w:sz w:val="24"/>
        </w:rPr>
        <w:t>03.15 - Gummiverarbeitungsmaschinen</w:t>
      </w:r>
    </w:p>
    <w:p>
      <w:pPr>
        <w:pStyle w:val="Heading2"/>
      </w:pPr>
      <w:r>
        <w:rPr>
          <w:color w:val="000000"/>
          <w:sz w:val="24"/>
        </w:rPr>
        <w:t>03.16 - Thermformmaschinerie</w:t>
      </w:r>
    </w:p>
    <w:p>
      <w:pPr>
        <w:pStyle w:val="Heading3"/>
      </w:pPr>
      <w:r>
        <w:rPr>
          <w:color w:val="000000"/>
          <w:sz w:val="22"/>
        </w:rPr>
        <w:t>03.16.01 - Vakuumbildungsmaschinen</w:t>
      </w:r>
    </w:p>
    <w:p>
      <w:pPr>
        <w:pStyle w:val="Heading3"/>
      </w:pPr>
      <w:r>
        <w:rPr>
          <w:color w:val="000000"/>
          <w:sz w:val="22"/>
        </w:rPr>
        <w:t>03.16.02 - Tiefziehmaschinen</w:t>
      </w:r>
    </w:p>
    <w:p>
      <w:pPr>
        <w:pStyle w:val="Heading2"/>
      </w:pPr>
      <w:r>
        <w:rPr>
          <w:color w:val="000000"/>
          <w:sz w:val="24"/>
        </w:rPr>
        <w:t>03.17 - Schweissmaschinerie</w:t>
      </w:r>
    </w:p>
    <w:p>
      <w:pPr>
        <w:pStyle w:val="Heading2"/>
      </w:pPr>
      <w:r>
        <w:rPr>
          <w:color w:val="000000"/>
          <w:sz w:val="24"/>
        </w:rPr>
        <w:t>03.18 - Verschiedene Ausrüstung</w:t>
      </w:r>
    </w:p>
    <w:p>
      <w:pPr>
        <w:pStyle w:val="Heading2"/>
      </w:pPr>
      <w:r>
        <w:rPr>
          <w:color w:val="000000"/>
          <w:sz w:val="24"/>
        </w:rPr>
        <w:t>03.19 - Sonstige Plastikverarbeitungsmaschinerie</w:t>
      </w:r>
    </w:p>
    <w:p>
      <w:pPr>
        <w:pStyle w:val="Heading3"/>
      </w:pPr>
      <w:r>
        <w:rPr>
          <w:color w:val="000000"/>
          <w:sz w:val="22"/>
        </w:rPr>
        <w:t>03.19.01 - Komplette Produktionslinien</w:t>
      </w:r>
    </w:p>
    <w:p>
      <w:pPr>
        <w:pStyle w:val="Heading3"/>
      </w:pPr>
      <w:r>
        <w:rPr>
          <w:color w:val="000000"/>
          <w:sz w:val="22"/>
        </w:rPr>
        <w:t>03.19.02 - Sonstige Maschines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