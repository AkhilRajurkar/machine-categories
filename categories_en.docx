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Machine Categories</w:t>
      </w:r>
    </w:p>
    <w:p>
      <w:pPr>
        <w:pStyle w:val="Heading1"/>
      </w:pPr>
      <w:r>
        <w:rPr>
          <w:color w:val="000000"/>
          <w:sz w:val="26"/>
        </w:rPr>
        <w:t>05 - Food Processing Machinery</w:t>
      </w:r>
    </w:p>
    <w:p>
      <w:pPr>
        <w:pStyle w:val="Heading2"/>
      </w:pPr>
      <w:r>
        <w:rPr>
          <w:color w:val="000000"/>
          <w:sz w:val="24"/>
        </w:rPr>
        <w:t>05.01 - Bakery Equipment</w:t>
      </w:r>
    </w:p>
    <w:p>
      <w:pPr>
        <w:pStyle w:val="Heading3"/>
      </w:pPr>
      <w:r>
        <w:rPr>
          <w:color w:val="000000"/>
          <w:sz w:val="22"/>
        </w:rPr>
        <w:t>05.01.01 - Dough Mixers</w:t>
      </w:r>
    </w:p>
    <w:p>
      <w:pPr>
        <w:pStyle w:val="Heading3"/>
      </w:pPr>
      <w:r>
        <w:rPr>
          <w:color w:val="000000"/>
          <w:sz w:val="22"/>
        </w:rPr>
        <w:t>05.01.02 - Dough Dividers</w:t>
      </w:r>
    </w:p>
    <w:p>
      <w:pPr>
        <w:pStyle w:val="Heading3"/>
      </w:pPr>
      <w:r>
        <w:rPr>
          <w:color w:val="000000"/>
          <w:sz w:val="22"/>
        </w:rPr>
        <w:t>05.01.03 - Deck Ovens</w:t>
      </w:r>
    </w:p>
    <w:p>
      <w:pPr>
        <w:pStyle w:val="Heading3"/>
      </w:pPr>
      <w:r>
        <w:rPr>
          <w:color w:val="000000"/>
          <w:sz w:val="22"/>
        </w:rPr>
        <w:t>05.01.04 - Rack Ovens</w:t>
      </w:r>
    </w:p>
    <w:p>
      <w:pPr>
        <w:pStyle w:val="Heading3"/>
      </w:pPr>
      <w:r>
        <w:rPr>
          <w:color w:val="000000"/>
          <w:sz w:val="22"/>
        </w:rPr>
        <w:t>05.01.05 - Proofing Cabinets</w:t>
      </w:r>
    </w:p>
    <w:p>
      <w:pPr>
        <w:pStyle w:val="Heading3"/>
      </w:pPr>
      <w:r>
        <w:rPr>
          <w:color w:val="000000"/>
          <w:sz w:val="22"/>
        </w:rPr>
        <w:t>05.01.06 - Baking Ovens</w:t>
      </w:r>
    </w:p>
    <w:p>
      <w:pPr>
        <w:pStyle w:val="Heading3"/>
      </w:pPr>
      <w:r>
        <w:rPr>
          <w:color w:val="000000"/>
          <w:sz w:val="22"/>
        </w:rPr>
        <w:t>05.01.07 - Bread Slicers</w:t>
      </w:r>
    </w:p>
    <w:p>
      <w:pPr>
        <w:pStyle w:val="Heading2"/>
      </w:pPr>
      <w:r>
        <w:rPr>
          <w:color w:val="000000"/>
          <w:sz w:val="24"/>
        </w:rPr>
        <w:t>05.02 - Meat Processing</w:t>
      </w:r>
    </w:p>
    <w:p>
      <w:pPr>
        <w:pStyle w:val="Heading3"/>
      </w:pPr>
      <w:r>
        <w:rPr>
          <w:color w:val="000000"/>
          <w:sz w:val="22"/>
        </w:rPr>
        <w:t>05.02.01 - Meat Grinders</w:t>
      </w:r>
    </w:p>
    <w:p>
      <w:pPr>
        <w:pStyle w:val="Heading3"/>
      </w:pPr>
      <w:r>
        <w:rPr>
          <w:color w:val="000000"/>
          <w:sz w:val="22"/>
        </w:rPr>
        <w:t>05.02.02 - Meat Slicers</w:t>
      </w:r>
    </w:p>
    <w:p>
      <w:pPr>
        <w:pStyle w:val="Heading3"/>
      </w:pPr>
      <w:r>
        <w:rPr>
          <w:color w:val="000000"/>
          <w:sz w:val="22"/>
        </w:rPr>
        <w:t>05.02.03 - Sausage Fillers</w:t>
      </w:r>
    </w:p>
    <w:p>
      <w:pPr>
        <w:pStyle w:val="Heading3"/>
      </w:pPr>
      <w:r>
        <w:rPr>
          <w:color w:val="000000"/>
          <w:sz w:val="22"/>
        </w:rPr>
        <w:t>05.02.04 - Meat Mixers</w:t>
      </w:r>
    </w:p>
    <w:p>
      <w:pPr>
        <w:pStyle w:val="Heading3"/>
      </w:pPr>
      <w:r>
        <w:rPr>
          <w:color w:val="000000"/>
          <w:sz w:val="22"/>
        </w:rPr>
        <w:t>05.02.05 - Smoking Equipment</w:t>
      </w:r>
    </w:p>
    <w:p>
      <w:pPr>
        <w:pStyle w:val="Heading2"/>
      </w:pPr>
      <w:r>
        <w:rPr>
          <w:color w:val="000000"/>
          <w:sz w:val="24"/>
        </w:rPr>
        <w:t>05.03 - Beverage Production</w:t>
      </w:r>
    </w:p>
    <w:p>
      <w:pPr>
        <w:pStyle w:val="Heading3"/>
      </w:pPr>
      <w:r>
        <w:rPr>
          <w:color w:val="000000"/>
          <w:sz w:val="22"/>
        </w:rPr>
        <w:t>05.03.01 - Mash Tuns</w:t>
      </w:r>
    </w:p>
    <w:p>
      <w:pPr>
        <w:pStyle w:val="Heading3"/>
      </w:pPr>
      <w:r>
        <w:rPr>
          <w:color w:val="000000"/>
          <w:sz w:val="22"/>
        </w:rPr>
        <w:t>05.03.02 - Fermentation Tanks</w:t>
      </w:r>
    </w:p>
    <w:p>
      <w:pPr>
        <w:pStyle w:val="Heading3"/>
      </w:pPr>
      <w:r>
        <w:rPr>
          <w:color w:val="000000"/>
          <w:sz w:val="22"/>
        </w:rPr>
        <w:t>05.03.03 - Filling &amp; Canning Lines</w:t>
      </w:r>
    </w:p>
    <w:p>
      <w:pPr>
        <w:pStyle w:val="Heading3"/>
      </w:pPr>
      <w:r>
        <w:rPr>
          <w:color w:val="000000"/>
          <w:sz w:val="22"/>
        </w:rPr>
        <w:t>05.03.04 - Pasteurizers</w:t>
      </w:r>
    </w:p>
    <w:p>
      <w:pPr>
        <w:pStyle w:val="Heading3"/>
      </w:pPr>
      <w:r>
        <w:rPr>
          <w:color w:val="000000"/>
          <w:sz w:val="22"/>
        </w:rPr>
        <w:t>05.03.05 - Filter Processing Machines</w:t>
      </w:r>
    </w:p>
    <w:p>
      <w:pPr>
        <w:pStyle w:val="Heading2"/>
      </w:pPr>
      <w:r>
        <w:rPr>
          <w:color w:val="000000"/>
          <w:sz w:val="24"/>
        </w:rPr>
        <w:t>05.04 - Dairy Equipment</w:t>
      </w:r>
    </w:p>
    <w:p>
      <w:pPr>
        <w:pStyle w:val="Heading3"/>
      </w:pPr>
      <w:r>
        <w:rPr>
          <w:color w:val="000000"/>
          <w:sz w:val="22"/>
        </w:rPr>
        <w:t>05.04.01 - Milk Pasteurizers</w:t>
      </w:r>
    </w:p>
    <w:p>
      <w:pPr>
        <w:pStyle w:val="Heading3"/>
      </w:pPr>
      <w:r>
        <w:rPr>
          <w:color w:val="000000"/>
          <w:sz w:val="22"/>
        </w:rPr>
        <w:t>05.04.02 - Cheese Making Equipment</w:t>
      </w:r>
    </w:p>
    <w:p>
      <w:pPr>
        <w:pStyle w:val="Heading3"/>
      </w:pPr>
      <w:r>
        <w:rPr>
          <w:color w:val="000000"/>
          <w:sz w:val="22"/>
        </w:rPr>
        <w:t>05.04.03 - Cream Separators</w:t>
      </w:r>
    </w:p>
    <w:p>
      <w:pPr>
        <w:pStyle w:val="Heading3"/>
      </w:pPr>
      <w:r>
        <w:rPr>
          <w:color w:val="000000"/>
          <w:sz w:val="22"/>
        </w:rPr>
        <w:t>05.04.04 - Butter Churns</w:t>
      </w:r>
    </w:p>
    <w:p>
      <w:pPr>
        <w:pStyle w:val="Heading2"/>
      </w:pPr>
      <w:r>
        <w:rPr>
          <w:color w:val="000000"/>
          <w:sz w:val="24"/>
        </w:rPr>
        <w:t>05.05 - Confectionery Machines</w:t>
      </w:r>
    </w:p>
    <w:p>
      <w:pPr>
        <w:pStyle w:val="Heading3"/>
      </w:pPr>
      <w:r>
        <w:rPr>
          <w:color w:val="000000"/>
          <w:sz w:val="22"/>
        </w:rPr>
        <w:t>05.05.01 - Chocolate Tempering Machines</w:t>
      </w:r>
    </w:p>
    <w:p>
      <w:pPr>
        <w:pStyle w:val="Heading3"/>
      </w:pPr>
      <w:r>
        <w:rPr>
          <w:color w:val="000000"/>
          <w:sz w:val="22"/>
        </w:rPr>
        <w:t>05.05.02 - Candy Making Machines</w:t>
      </w:r>
    </w:p>
    <w:p>
      <w:pPr>
        <w:pStyle w:val="Heading2"/>
      </w:pPr>
      <w:r>
        <w:rPr>
          <w:color w:val="000000"/>
          <w:sz w:val="24"/>
        </w:rPr>
        <w:t>05.06 - Fruit &amp; Vegetable Processing</w:t>
      </w:r>
    </w:p>
    <w:p>
      <w:pPr>
        <w:pStyle w:val="Heading3"/>
      </w:pPr>
      <w:r>
        <w:rPr>
          <w:color w:val="000000"/>
          <w:sz w:val="22"/>
        </w:rPr>
        <w:t>05.06.01 - Washing Machines</w:t>
      </w:r>
    </w:p>
    <w:p>
      <w:pPr>
        <w:pStyle w:val="Heading3"/>
      </w:pPr>
      <w:r>
        <w:rPr>
          <w:color w:val="000000"/>
          <w:sz w:val="22"/>
        </w:rPr>
        <w:t>05.06.02 - Peeling Machines</w:t>
      </w:r>
    </w:p>
    <w:p>
      <w:pPr>
        <w:pStyle w:val="Heading3"/>
      </w:pPr>
      <w:r>
        <w:rPr>
          <w:color w:val="000000"/>
          <w:sz w:val="22"/>
        </w:rPr>
        <w:t>05.06.03 - Cutting &amp; Dicing Machines</w:t>
      </w:r>
    </w:p>
    <w:p>
      <w:pPr>
        <w:pStyle w:val="Heading2"/>
      </w:pPr>
      <w:r>
        <w:rPr>
          <w:color w:val="000000"/>
          <w:sz w:val="24"/>
        </w:rPr>
        <w:t>05.07 - Food Packaging</w:t>
      </w:r>
    </w:p>
    <w:p>
      <w:pPr>
        <w:pStyle w:val="Heading3"/>
      </w:pPr>
      <w:r>
        <w:rPr>
          <w:color w:val="000000"/>
          <w:sz w:val="22"/>
        </w:rPr>
        <w:t>05.07.01 - Vacuum Packaging Machines</w:t>
      </w:r>
    </w:p>
    <w:p>
      <w:pPr>
        <w:pStyle w:val="Heading3"/>
      </w:pPr>
      <w:r>
        <w:rPr>
          <w:color w:val="000000"/>
          <w:sz w:val="22"/>
        </w:rPr>
        <w:t>05.07.02 - Modified Atmosphere Packaging</w:t>
      </w:r>
    </w:p>
    <w:p>
      <w:pPr>
        <w:pStyle w:val="Heading3"/>
      </w:pPr>
      <w:r>
        <w:rPr>
          <w:color w:val="000000"/>
          <w:sz w:val="22"/>
        </w:rPr>
        <w:t>05.07.03 - Filling Machines</w:t>
      </w:r>
    </w:p>
    <w:p>
      <w:pPr>
        <w:pStyle w:val="Heading2"/>
      </w:pPr>
      <w:r>
        <w:rPr>
          <w:color w:val="000000"/>
          <w:sz w:val="24"/>
        </w:rPr>
        <w:t>05.08 - Refrigeration &amp; Cooling</w:t>
      </w:r>
    </w:p>
    <w:p>
      <w:pPr>
        <w:pStyle w:val="Heading3"/>
      </w:pPr>
      <w:r>
        <w:rPr>
          <w:color w:val="000000"/>
          <w:sz w:val="22"/>
        </w:rPr>
        <w:t>05.08.01 - Chillers</w:t>
      </w:r>
    </w:p>
    <w:p>
      <w:pPr>
        <w:pStyle w:val="Heading3"/>
      </w:pPr>
      <w:r>
        <w:rPr>
          <w:color w:val="000000"/>
          <w:sz w:val="22"/>
        </w:rPr>
        <w:t>05.08.02 - Cooling Towers</w:t>
      </w:r>
    </w:p>
    <w:p>
      <w:pPr>
        <w:pStyle w:val="Heading3"/>
      </w:pPr>
      <w:r>
        <w:rPr>
          <w:color w:val="000000"/>
          <w:sz w:val="22"/>
        </w:rPr>
        <w:t>05.08.03 - Cold Rooms</w:t>
      </w:r>
    </w:p>
    <w:p>
      <w:pPr>
        <w:pStyle w:val="Heading3"/>
      </w:pPr>
      <w:r>
        <w:rPr>
          <w:color w:val="000000"/>
          <w:sz w:val="22"/>
        </w:rPr>
        <w:t>05.08.04 - Display Coolers</w:t>
      </w:r>
    </w:p>
    <w:p>
      <w:pPr>
        <w:pStyle w:val="Heading3"/>
      </w:pPr>
      <w:r>
        <w:rPr>
          <w:color w:val="000000"/>
          <w:sz w:val="22"/>
        </w:rPr>
        <w:t>05.08.05 - Ice Machines</w:t>
      </w:r>
    </w:p>
    <w:p>
      <w:pPr>
        <w:pStyle w:val="Heading2"/>
      </w:pPr>
      <w:r>
        <w:rPr>
          <w:color w:val="000000"/>
          <w:sz w:val="24"/>
        </w:rPr>
        <w:t>05.09 - Coffee, Tea, and Tobacco Processing</w:t>
      </w:r>
    </w:p>
    <w:p>
      <w:pPr>
        <w:pStyle w:val="Heading3"/>
      </w:pPr>
      <w:r>
        <w:rPr>
          <w:color w:val="000000"/>
          <w:sz w:val="22"/>
        </w:rPr>
        <w:t>05.09.01 - Coffee Machines</w:t>
      </w:r>
    </w:p>
    <w:p>
      <w:pPr>
        <w:pStyle w:val="Heading3"/>
      </w:pPr>
      <w:r>
        <w:rPr>
          <w:color w:val="000000"/>
          <w:sz w:val="22"/>
        </w:rPr>
        <w:t>05.09.02 - Tea Processing Machines</w:t>
      </w:r>
    </w:p>
    <w:p>
      <w:pPr>
        <w:pStyle w:val="Heading3"/>
      </w:pPr>
      <w:r>
        <w:rPr>
          <w:color w:val="000000"/>
          <w:sz w:val="22"/>
        </w:rPr>
        <w:t>05.09.03 - Tobacco Processing Machines</w:t>
      </w:r>
    </w:p>
    <w:p>
      <w:pPr>
        <w:pStyle w:val="Heading2"/>
      </w:pPr>
      <w:r>
        <w:rPr>
          <w:color w:val="000000"/>
          <w:sz w:val="24"/>
        </w:rPr>
        <w:t>05.10 - Snack Food Production</w:t>
      </w:r>
    </w:p>
    <w:p>
      <w:pPr>
        <w:pStyle w:val="Heading3"/>
      </w:pPr>
      <w:r>
        <w:rPr>
          <w:color w:val="000000"/>
          <w:sz w:val="22"/>
        </w:rPr>
        <w:t>05.10.01 - Potato Chip Machines</w:t>
      </w:r>
    </w:p>
    <w:p>
      <w:pPr>
        <w:pStyle w:val="Heading3"/>
      </w:pPr>
      <w:r>
        <w:rPr>
          <w:color w:val="000000"/>
          <w:sz w:val="22"/>
        </w:rPr>
        <w:t>05.10.02 - Popcorn Machines</w:t>
      </w:r>
    </w:p>
    <w:p>
      <w:pPr>
        <w:pStyle w:val="Heading2"/>
      </w:pPr>
      <w:r>
        <w:rPr>
          <w:color w:val="000000"/>
          <w:sz w:val="24"/>
        </w:rPr>
        <w:t>05.11 - Kitchen Equipment</w:t>
      </w:r>
    </w:p>
    <w:p>
      <w:pPr>
        <w:pStyle w:val="Heading3"/>
      </w:pPr>
      <w:r>
        <w:rPr>
          <w:color w:val="000000"/>
          <w:sz w:val="22"/>
        </w:rPr>
        <w:t>05.11.01 - Cooking Ranges</w:t>
      </w:r>
    </w:p>
    <w:p>
      <w:pPr>
        <w:pStyle w:val="Heading3"/>
      </w:pPr>
      <w:r>
        <w:rPr>
          <w:color w:val="000000"/>
          <w:sz w:val="22"/>
        </w:rPr>
        <w:t>05.11.02 - Refrigerators</w:t>
      </w:r>
    </w:p>
    <w:p>
      <w:pPr>
        <w:pStyle w:val="Heading2"/>
      </w:pPr>
      <w:r>
        <w:rPr>
          <w:color w:val="000000"/>
          <w:sz w:val="24"/>
        </w:rPr>
        <w:t>05.12 - Mixing and Blending Equipment</w:t>
      </w:r>
    </w:p>
    <w:p>
      <w:pPr>
        <w:pStyle w:val="Heading3"/>
      </w:pPr>
      <w:r>
        <w:rPr>
          <w:color w:val="000000"/>
          <w:sz w:val="22"/>
        </w:rPr>
        <w:t>05.12.01 - Mixers</w:t>
      </w:r>
    </w:p>
    <w:p>
      <w:pPr>
        <w:pStyle w:val="Heading3"/>
      </w:pPr>
      <w:r>
        <w:rPr>
          <w:color w:val="000000"/>
          <w:sz w:val="22"/>
        </w:rPr>
        <w:t>05.12.02 - Blenders</w:t>
      </w:r>
    </w:p>
    <w:p>
      <w:pPr>
        <w:pStyle w:val="Heading3"/>
      </w:pPr>
      <w:r>
        <w:rPr>
          <w:color w:val="000000"/>
          <w:sz w:val="22"/>
        </w:rPr>
        <w:t>05.12.03 - Mixing Machines</w:t>
      </w:r>
    </w:p>
    <w:p>
      <w:pPr>
        <w:pStyle w:val="Heading2"/>
      </w:pPr>
      <w:r>
        <w:rPr>
          <w:color w:val="000000"/>
          <w:sz w:val="24"/>
        </w:rPr>
        <w:t>05.13 - Storage and Handling Equipment</w:t>
      </w:r>
    </w:p>
    <w:p>
      <w:pPr>
        <w:pStyle w:val="Heading3"/>
      </w:pPr>
      <w:r>
        <w:rPr>
          <w:color w:val="000000"/>
          <w:sz w:val="22"/>
        </w:rPr>
        <w:t>05.13.01 - Storage Racks</w:t>
      </w:r>
    </w:p>
    <w:p>
      <w:pPr>
        <w:pStyle w:val="Heading3"/>
      </w:pPr>
      <w:r>
        <w:rPr>
          <w:color w:val="000000"/>
          <w:sz w:val="22"/>
        </w:rPr>
        <w:t>05.13.02 - Conveyors</w:t>
      </w:r>
    </w:p>
    <w:p>
      <w:pPr>
        <w:pStyle w:val="Heading2"/>
      </w:pPr>
      <w:r>
        <w:rPr>
          <w:color w:val="000000"/>
          <w:sz w:val="24"/>
        </w:rPr>
        <w:t>05.14 - Pasta and Noodle Production</w:t>
      </w:r>
    </w:p>
    <w:p>
      <w:pPr>
        <w:pStyle w:val="Heading3"/>
      </w:pPr>
      <w:r>
        <w:rPr>
          <w:color w:val="000000"/>
          <w:sz w:val="22"/>
        </w:rPr>
        <w:t>05.14.01 - Pasta Extruders</w:t>
      </w:r>
    </w:p>
    <w:p>
      <w:pPr>
        <w:pStyle w:val="Heading2"/>
      </w:pPr>
      <w:r>
        <w:rPr>
          <w:color w:val="000000"/>
          <w:sz w:val="24"/>
        </w:rPr>
        <w:t>05.15 - Cleaning and Sanitation Equipment</w:t>
      </w:r>
    </w:p>
    <w:p>
      <w:pPr>
        <w:pStyle w:val="Heading3"/>
      </w:pPr>
      <w:r>
        <w:rPr>
          <w:color w:val="000000"/>
          <w:sz w:val="22"/>
        </w:rPr>
        <w:t>05.15.01 - Cleaning Machines</w:t>
      </w:r>
    </w:p>
    <w:p>
      <w:pPr>
        <w:pStyle w:val="Heading3"/>
      </w:pPr>
      <w:r>
        <w:rPr>
          <w:color w:val="000000"/>
          <w:sz w:val="22"/>
        </w:rPr>
        <w:t>05.15.02 - Sanitation Systems</w:t>
      </w:r>
    </w:p>
    <w:p>
      <w:pPr>
        <w:pStyle w:val="Heading2"/>
      </w:pPr>
      <w:r>
        <w:rPr>
          <w:color w:val="000000"/>
          <w:sz w:val="24"/>
        </w:rPr>
        <w:t>05.16 - Sorting and Sifting Equipment</w:t>
      </w:r>
    </w:p>
    <w:p>
      <w:pPr>
        <w:pStyle w:val="Heading3"/>
      </w:pPr>
      <w:r>
        <w:rPr>
          <w:color w:val="000000"/>
          <w:sz w:val="22"/>
        </w:rPr>
        <w:t>05.16.01 - Sifting Machines</w:t>
      </w:r>
    </w:p>
    <w:p>
      <w:pPr>
        <w:pStyle w:val="Heading3"/>
      </w:pPr>
      <w:r>
        <w:rPr>
          <w:color w:val="000000"/>
          <w:sz w:val="22"/>
        </w:rPr>
        <w:t>05.16.02 - Sorting Machines</w:t>
      </w:r>
    </w:p>
    <w:p>
      <w:pPr>
        <w:pStyle w:val="Heading2"/>
      </w:pPr>
      <w:r>
        <w:rPr>
          <w:color w:val="000000"/>
          <w:sz w:val="24"/>
        </w:rPr>
        <w:t>05.17 - Dryers</w:t>
      </w:r>
    </w:p>
    <w:p>
      <w:pPr>
        <w:pStyle w:val="Heading3"/>
      </w:pPr>
      <w:r>
        <w:rPr>
          <w:color w:val="000000"/>
          <w:sz w:val="22"/>
        </w:rPr>
        <w:t>05.17.01 - Industrial Dryers</w:t>
      </w:r>
    </w:p>
    <w:p>
      <w:pPr>
        <w:pStyle w:val="Heading2"/>
      </w:pPr>
      <w:r>
        <w:rPr>
          <w:color w:val="000000"/>
          <w:sz w:val="24"/>
        </w:rPr>
        <w:t>05.18 - Weighing and Measuring Equipment</w:t>
      </w:r>
    </w:p>
    <w:p>
      <w:pPr>
        <w:pStyle w:val="Heading3"/>
      </w:pPr>
      <w:r>
        <w:rPr>
          <w:color w:val="000000"/>
          <w:sz w:val="22"/>
        </w:rPr>
        <w:t>05.18.01 - Scales</w:t>
      </w:r>
    </w:p>
    <w:p>
      <w:pPr>
        <w:pStyle w:val="Heading3"/>
      </w:pPr>
      <w:r>
        <w:rPr>
          <w:color w:val="000000"/>
          <w:sz w:val="22"/>
        </w:rPr>
        <w:t>05.18.02 - Measuring Devices</w:t>
      </w:r>
    </w:p>
    <w:p>
      <w:pPr>
        <w:pStyle w:val="Heading2"/>
      </w:pPr>
      <w:r>
        <w:rPr>
          <w:color w:val="000000"/>
          <w:sz w:val="24"/>
        </w:rPr>
        <w:t>05.19 - Oil and Fat Processing</w:t>
      </w:r>
    </w:p>
    <w:p>
      <w:pPr>
        <w:pStyle w:val="Heading3"/>
      </w:pPr>
      <w:r>
        <w:rPr>
          <w:color w:val="000000"/>
          <w:sz w:val="22"/>
        </w:rPr>
        <w:t>05.19.01 - Oil Presses</w:t>
      </w:r>
    </w:p>
    <w:p>
      <w:pPr>
        <w:pStyle w:val="Heading2"/>
      </w:pPr>
      <w:r>
        <w:rPr>
          <w:color w:val="000000"/>
          <w:sz w:val="24"/>
        </w:rPr>
        <w:t>05.20 - Dairy By-Product Processing</w:t>
      </w:r>
    </w:p>
    <w:p>
      <w:pPr>
        <w:pStyle w:val="Heading3"/>
      </w:pPr>
      <w:r>
        <w:rPr>
          <w:color w:val="000000"/>
          <w:sz w:val="22"/>
        </w:rPr>
        <w:t>05.20.01 - Whey Processing Machines</w:t>
      </w:r>
    </w:p>
    <w:p>
      <w:pPr>
        <w:pStyle w:val="Heading2"/>
      </w:pPr>
      <w:r>
        <w:rPr>
          <w:color w:val="000000"/>
          <w:sz w:val="24"/>
        </w:rPr>
        <w:t>05.21 - Miscellaneous Food Processing Machines</w:t>
      </w:r>
    </w:p>
    <w:p>
      <w:pPr>
        <w:pStyle w:val="Heading3"/>
      </w:pPr>
      <w:r>
        <w:rPr>
          <w:color w:val="000000"/>
          <w:sz w:val="22"/>
        </w:rPr>
        <w:t>05.21.01 - General Purpose Machines</w:t>
      </w:r>
    </w:p>
    <w:p/>
    <w:p>
      <w:pPr>
        <w:pStyle w:val="Heading1"/>
      </w:pPr>
      <w:r>
        <w:rPr>
          <w:color w:val="000000"/>
          <w:sz w:val="26"/>
        </w:rPr>
        <w:t>01 - Metalworking Machinery</w:t>
      </w:r>
    </w:p>
    <w:p>
      <w:pPr>
        <w:pStyle w:val="Heading2"/>
      </w:pPr>
      <w:r>
        <w:rPr>
          <w:color w:val="000000"/>
          <w:sz w:val="24"/>
        </w:rPr>
        <w:t>01.01 - Machining Centers</w:t>
      </w:r>
    </w:p>
    <w:p>
      <w:pPr>
        <w:pStyle w:val="Heading3"/>
      </w:pPr>
      <w:r>
        <w:rPr>
          <w:color w:val="000000"/>
          <w:sz w:val="22"/>
        </w:rPr>
        <w:t>01.01.01 - Vertical CNC Machining Centers</w:t>
      </w:r>
    </w:p>
    <w:p>
      <w:pPr>
        <w:pStyle w:val="Heading3"/>
      </w:pPr>
      <w:r>
        <w:rPr>
          <w:color w:val="000000"/>
          <w:sz w:val="22"/>
        </w:rPr>
        <w:t>01.01.02 - Horizontal CNC Machining Centers</w:t>
      </w:r>
    </w:p>
    <w:p>
      <w:pPr>
        <w:pStyle w:val="Heading3"/>
      </w:pPr>
      <w:r>
        <w:rPr>
          <w:color w:val="000000"/>
          <w:sz w:val="22"/>
        </w:rPr>
        <w:t>01.01.03 - Universal CNC Machining Centers</w:t>
      </w:r>
    </w:p>
    <w:p>
      <w:pPr>
        <w:pStyle w:val="Heading3"/>
      </w:pPr>
      <w:r>
        <w:rPr>
          <w:color w:val="000000"/>
          <w:sz w:val="22"/>
        </w:rPr>
        <w:t>01.01.04 - Manual Machining Centers</w:t>
      </w:r>
    </w:p>
    <w:p>
      <w:pPr>
        <w:pStyle w:val="Heading2"/>
      </w:pPr>
      <w:r>
        <w:rPr>
          <w:color w:val="000000"/>
          <w:sz w:val="24"/>
        </w:rPr>
        <w:t>01.02 - Milling Machines</w:t>
      </w:r>
    </w:p>
    <w:p>
      <w:pPr>
        <w:pStyle w:val="Heading3"/>
      </w:pPr>
      <w:r>
        <w:rPr>
          <w:color w:val="000000"/>
          <w:sz w:val="22"/>
        </w:rPr>
        <w:t>01.02.01 - CNC Milling Machines</w:t>
      </w:r>
    </w:p>
    <w:p>
      <w:pPr>
        <w:pStyle w:val="Heading3"/>
      </w:pPr>
      <w:r>
        <w:rPr>
          <w:color w:val="000000"/>
          <w:sz w:val="22"/>
        </w:rPr>
        <w:t>01.02.02 - Manual Milling Machines</w:t>
      </w:r>
    </w:p>
    <w:p>
      <w:pPr>
        <w:pStyle w:val="Heading3"/>
      </w:pPr>
      <w:r>
        <w:rPr>
          <w:color w:val="000000"/>
          <w:sz w:val="22"/>
        </w:rPr>
        <w:t>01.02.03 - Planing Machines</w:t>
      </w:r>
    </w:p>
    <w:p>
      <w:pPr>
        <w:pStyle w:val="Heading2"/>
      </w:pPr>
      <w:r>
        <w:rPr>
          <w:color w:val="000000"/>
          <w:sz w:val="24"/>
        </w:rPr>
        <w:t>01.03 - Lathes</w:t>
      </w:r>
    </w:p>
    <w:p>
      <w:pPr>
        <w:pStyle w:val="Heading3"/>
      </w:pPr>
      <w:r>
        <w:rPr>
          <w:color w:val="000000"/>
          <w:sz w:val="22"/>
        </w:rPr>
        <w:t>01.03.01 - Horizontal CNC Lathes</w:t>
      </w:r>
    </w:p>
    <w:p>
      <w:pPr>
        <w:pStyle w:val="Heading3"/>
      </w:pPr>
      <w:r>
        <w:rPr>
          <w:color w:val="000000"/>
          <w:sz w:val="22"/>
        </w:rPr>
        <w:t>01.03.02 - Vertical CNC Lathes</w:t>
      </w:r>
    </w:p>
    <w:p>
      <w:pPr>
        <w:pStyle w:val="Heading3"/>
      </w:pPr>
      <w:r>
        <w:rPr>
          <w:color w:val="000000"/>
          <w:sz w:val="22"/>
        </w:rPr>
        <w:t>01.03.03 - Manual Lead &amp; Feed Spindle Lathes</w:t>
      </w:r>
    </w:p>
    <w:p>
      <w:pPr>
        <w:pStyle w:val="Heading3"/>
      </w:pPr>
      <w:r>
        <w:rPr>
          <w:color w:val="000000"/>
          <w:sz w:val="22"/>
        </w:rPr>
        <w:t>01.03.04 - Turret Lathes</w:t>
      </w:r>
    </w:p>
    <w:p>
      <w:pPr>
        <w:pStyle w:val="Heading3"/>
      </w:pPr>
      <w:r>
        <w:rPr>
          <w:color w:val="000000"/>
          <w:sz w:val="22"/>
        </w:rPr>
        <w:t>01.03.05 - Centering &amp; End Processing Machines</w:t>
      </w:r>
    </w:p>
    <w:p>
      <w:pPr>
        <w:pStyle w:val="Heading2"/>
      </w:pPr>
      <w:r>
        <w:rPr>
          <w:color w:val="000000"/>
          <w:sz w:val="24"/>
        </w:rPr>
        <w:t>01.04 - Grinding Machines</w:t>
      </w:r>
    </w:p>
    <w:p>
      <w:pPr>
        <w:pStyle w:val="Heading3"/>
      </w:pPr>
      <w:r>
        <w:rPr>
          <w:color w:val="000000"/>
          <w:sz w:val="22"/>
        </w:rPr>
        <w:t>01.04.01 - Surface Grinding Machines</w:t>
      </w:r>
    </w:p>
    <w:p>
      <w:pPr>
        <w:pStyle w:val="Heading3"/>
      </w:pPr>
      <w:r>
        <w:rPr>
          <w:color w:val="000000"/>
          <w:sz w:val="22"/>
        </w:rPr>
        <w:t>01.04.02 - External Cylindrical Grinding Machines</w:t>
      </w:r>
    </w:p>
    <w:p>
      <w:pPr>
        <w:pStyle w:val="Heading3"/>
      </w:pPr>
      <w:r>
        <w:rPr>
          <w:color w:val="000000"/>
          <w:sz w:val="22"/>
        </w:rPr>
        <w:t>01.04.03 - Internal Cylindrical Grinding Machines</w:t>
      </w:r>
    </w:p>
    <w:p>
      <w:pPr>
        <w:pStyle w:val="Heading3"/>
      </w:pPr>
      <w:r>
        <w:rPr>
          <w:color w:val="000000"/>
          <w:sz w:val="22"/>
        </w:rPr>
        <w:t>01.04.04 - Tool &amp; Cutter Grinding Machines</w:t>
      </w:r>
    </w:p>
    <w:p>
      <w:pPr>
        <w:pStyle w:val="Heading3"/>
      </w:pPr>
      <w:r>
        <w:rPr>
          <w:color w:val="000000"/>
          <w:sz w:val="22"/>
        </w:rPr>
        <w:t>01.04.05 - Centerless Grinding Machines</w:t>
      </w:r>
    </w:p>
    <w:p>
      <w:pPr>
        <w:pStyle w:val="Heading2"/>
      </w:pPr>
      <w:r>
        <w:rPr>
          <w:color w:val="000000"/>
          <w:sz w:val="24"/>
        </w:rPr>
        <w:t>01.05 - Drilling &amp; Boring Machines</w:t>
      </w:r>
    </w:p>
    <w:p>
      <w:pPr>
        <w:pStyle w:val="Heading3"/>
      </w:pPr>
      <w:r>
        <w:rPr>
          <w:color w:val="000000"/>
          <w:sz w:val="22"/>
        </w:rPr>
        <w:t>01.05.01 - Radial Drilling Machines</w:t>
      </w:r>
    </w:p>
    <w:p>
      <w:pPr>
        <w:pStyle w:val="Heading3"/>
      </w:pPr>
      <w:r>
        <w:rPr>
          <w:color w:val="000000"/>
          <w:sz w:val="22"/>
        </w:rPr>
        <w:t>01.05.02 - Column Drilling Machines</w:t>
      </w:r>
    </w:p>
    <w:p>
      <w:pPr>
        <w:pStyle w:val="Heading3"/>
      </w:pPr>
      <w:r>
        <w:rPr>
          <w:color w:val="000000"/>
          <w:sz w:val="22"/>
        </w:rPr>
        <w:t>01.05.03 - Horizontal Boring Mills</w:t>
      </w:r>
    </w:p>
    <w:p>
      <w:pPr>
        <w:pStyle w:val="Heading3"/>
      </w:pPr>
      <w:r>
        <w:rPr>
          <w:color w:val="000000"/>
          <w:sz w:val="22"/>
        </w:rPr>
        <w:t>01.05.04 - Vertical Boring Mills</w:t>
      </w:r>
    </w:p>
    <w:p>
      <w:pPr>
        <w:pStyle w:val="Heading2"/>
      </w:pPr>
      <w:r>
        <w:rPr>
          <w:color w:val="000000"/>
          <w:sz w:val="24"/>
        </w:rPr>
        <w:t>01.06 - EDM Machines</w:t>
      </w:r>
    </w:p>
    <w:p>
      <w:pPr>
        <w:pStyle w:val="Heading3"/>
      </w:pPr>
      <w:r>
        <w:rPr>
          <w:color w:val="000000"/>
          <w:sz w:val="22"/>
        </w:rPr>
        <w:t>01.06.01 - Wire EDM Machines</w:t>
      </w:r>
    </w:p>
    <w:p>
      <w:pPr>
        <w:pStyle w:val="Heading3"/>
      </w:pPr>
      <w:r>
        <w:rPr>
          <w:color w:val="000000"/>
          <w:sz w:val="22"/>
        </w:rPr>
        <w:t>01.06.02 - Sinker EDM Machines</w:t>
      </w:r>
    </w:p>
    <w:p>
      <w:pPr>
        <w:pStyle w:val="Heading3"/>
      </w:pPr>
      <w:r>
        <w:rPr>
          <w:color w:val="000000"/>
          <w:sz w:val="22"/>
        </w:rPr>
        <w:t>01.06.03 - EDM Drilling Machines</w:t>
      </w:r>
    </w:p>
    <w:p>
      <w:pPr>
        <w:pStyle w:val="Heading2"/>
      </w:pPr>
      <w:r>
        <w:rPr>
          <w:color w:val="000000"/>
          <w:sz w:val="24"/>
        </w:rPr>
        <w:t>01.07 - Sawing &amp; Cutting Machines</w:t>
      </w:r>
    </w:p>
    <w:p>
      <w:pPr>
        <w:pStyle w:val="Heading3"/>
      </w:pPr>
      <w:r>
        <w:rPr>
          <w:color w:val="000000"/>
          <w:sz w:val="22"/>
        </w:rPr>
        <w:t>01.07.01 - Horizontal Band Saws</w:t>
      </w:r>
    </w:p>
    <w:p>
      <w:pPr>
        <w:pStyle w:val="Heading3"/>
      </w:pPr>
      <w:r>
        <w:rPr>
          <w:color w:val="000000"/>
          <w:sz w:val="22"/>
        </w:rPr>
        <w:t>01.07.02 - Vertical Band Saws</w:t>
      </w:r>
    </w:p>
    <w:p>
      <w:pPr>
        <w:pStyle w:val="Heading3"/>
      </w:pPr>
      <w:r>
        <w:rPr>
          <w:color w:val="000000"/>
          <w:sz w:val="22"/>
        </w:rPr>
        <w:t>01.07.03 - Circular Saws</w:t>
      </w:r>
    </w:p>
    <w:p>
      <w:pPr>
        <w:pStyle w:val="Heading3"/>
      </w:pPr>
      <w:r>
        <w:rPr>
          <w:color w:val="000000"/>
          <w:sz w:val="22"/>
        </w:rPr>
        <w:t>01.07.04 - Hack Saws</w:t>
      </w:r>
    </w:p>
    <w:p>
      <w:pPr>
        <w:pStyle w:val="Heading2"/>
      </w:pPr>
      <w:r>
        <w:rPr>
          <w:color w:val="000000"/>
          <w:sz w:val="24"/>
        </w:rPr>
        <w:t>01.08 - Welding Equipment</w:t>
      </w:r>
    </w:p>
    <w:p>
      <w:pPr>
        <w:pStyle w:val="Heading3"/>
      </w:pPr>
      <w:r>
        <w:rPr>
          <w:color w:val="000000"/>
          <w:sz w:val="22"/>
        </w:rPr>
        <w:t>01.08.01 - MIG/MAG Welding Machines</w:t>
      </w:r>
    </w:p>
    <w:p>
      <w:pPr>
        <w:pStyle w:val="Heading3"/>
      </w:pPr>
      <w:r>
        <w:rPr>
          <w:color w:val="000000"/>
          <w:sz w:val="22"/>
        </w:rPr>
        <w:t>01.08.02 - TIG Welding Machines</w:t>
      </w:r>
    </w:p>
    <w:p>
      <w:pPr>
        <w:pStyle w:val="Heading3"/>
      </w:pPr>
      <w:r>
        <w:rPr>
          <w:color w:val="000000"/>
          <w:sz w:val="22"/>
        </w:rPr>
        <w:t>01.08.03 - Stick Welding Machines</w:t>
      </w:r>
    </w:p>
    <w:p>
      <w:pPr>
        <w:pStyle w:val="Heading3"/>
      </w:pPr>
      <w:r>
        <w:rPr>
          <w:color w:val="000000"/>
          <w:sz w:val="22"/>
        </w:rPr>
        <w:t>01.08.04 - Spot Welding Machines</w:t>
      </w:r>
    </w:p>
    <w:p>
      <w:pPr>
        <w:pStyle w:val="Heading3"/>
      </w:pPr>
      <w:r>
        <w:rPr>
          <w:color w:val="000000"/>
          <w:sz w:val="22"/>
        </w:rPr>
        <w:t>01.08.05 - Seam Welding Machines</w:t>
      </w:r>
    </w:p>
    <w:p>
      <w:pPr>
        <w:pStyle w:val="Heading3"/>
      </w:pPr>
      <w:r>
        <w:rPr>
          <w:color w:val="000000"/>
          <w:sz w:val="22"/>
        </w:rPr>
        <w:t>01.08.06 - Welding Robots</w:t>
      </w:r>
    </w:p>
    <w:p>
      <w:pPr>
        <w:pStyle w:val="Heading3"/>
      </w:pPr>
      <w:r>
        <w:rPr>
          <w:color w:val="000000"/>
          <w:sz w:val="22"/>
        </w:rPr>
        <w:t>01.08.07 - Welding Accessories</w:t>
      </w:r>
    </w:p>
    <w:p>
      <w:pPr>
        <w:pStyle w:val="Heading2"/>
      </w:pPr>
      <w:r>
        <w:rPr>
          <w:color w:val="000000"/>
          <w:sz w:val="24"/>
        </w:rPr>
        <w:t>01.09 - Presses</w:t>
      </w:r>
    </w:p>
    <w:p>
      <w:pPr>
        <w:pStyle w:val="Heading3"/>
      </w:pPr>
      <w:r>
        <w:rPr>
          <w:color w:val="000000"/>
          <w:sz w:val="22"/>
        </w:rPr>
        <w:t>01.09.01 - Mechanical Presses</w:t>
      </w:r>
    </w:p>
    <w:p>
      <w:pPr>
        <w:pStyle w:val="Heading3"/>
      </w:pPr>
      <w:r>
        <w:rPr>
          <w:color w:val="000000"/>
          <w:sz w:val="22"/>
        </w:rPr>
        <w:t>01.09.02 - Hydraulic Presses</w:t>
      </w:r>
    </w:p>
    <w:p>
      <w:pPr>
        <w:pStyle w:val="Heading3"/>
      </w:pPr>
      <w:r>
        <w:rPr>
          <w:color w:val="000000"/>
          <w:sz w:val="22"/>
        </w:rPr>
        <w:t>01.09.03 - Pneumatic Presses</w:t>
      </w:r>
    </w:p>
    <w:p>
      <w:pPr>
        <w:pStyle w:val="Heading3"/>
      </w:pPr>
      <w:r>
        <w:rPr>
          <w:color w:val="000000"/>
          <w:sz w:val="22"/>
        </w:rPr>
        <w:t>01.09.04 - Forging Presses</w:t>
      </w:r>
    </w:p>
    <w:p>
      <w:pPr>
        <w:pStyle w:val="Heading3"/>
      </w:pPr>
      <w:r>
        <w:rPr>
          <w:color w:val="000000"/>
          <w:sz w:val="22"/>
        </w:rPr>
        <w:t>01.09.05 - Punching Presses</w:t>
      </w:r>
    </w:p>
    <w:p>
      <w:pPr>
        <w:pStyle w:val="Heading3"/>
      </w:pPr>
      <w:r>
        <w:rPr>
          <w:color w:val="000000"/>
          <w:sz w:val="22"/>
        </w:rPr>
        <w:t>01.09.06 - Impact, Pulling, and Ramming Machines</w:t>
      </w:r>
    </w:p>
    <w:p>
      <w:pPr>
        <w:pStyle w:val="Heading2"/>
      </w:pPr>
      <w:r>
        <w:rPr>
          <w:color w:val="000000"/>
          <w:sz w:val="24"/>
        </w:rPr>
        <w:t>01.10 - Gear Machining</w:t>
      </w:r>
    </w:p>
    <w:p>
      <w:pPr>
        <w:pStyle w:val="Heading3"/>
      </w:pPr>
      <w:r>
        <w:rPr>
          <w:color w:val="000000"/>
          <w:sz w:val="22"/>
        </w:rPr>
        <w:t>01.10.01 - Gear Hobbing Machines</w:t>
      </w:r>
    </w:p>
    <w:p>
      <w:pPr>
        <w:pStyle w:val="Heading3"/>
      </w:pPr>
      <w:r>
        <w:rPr>
          <w:color w:val="000000"/>
          <w:sz w:val="22"/>
        </w:rPr>
        <w:t>01.10.02 - Gear Shaping Machines</w:t>
      </w:r>
    </w:p>
    <w:p>
      <w:pPr>
        <w:pStyle w:val="Heading3"/>
      </w:pPr>
      <w:r>
        <w:rPr>
          <w:color w:val="000000"/>
          <w:sz w:val="22"/>
        </w:rPr>
        <w:t>01.10.03 - Gear Grinding Machines</w:t>
      </w:r>
    </w:p>
    <w:p>
      <w:pPr>
        <w:pStyle w:val="Heading2"/>
      </w:pPr>
      <w:r>
        <w:rPr>
          <w:color w:val="000000"/>
          <w:sz w:val="24"/>
        </w:rPr>
        <w:t>01.11 - Wire Processing</w:t>
      </w:r>
    </w:p>
    <w:p>
      <w:pPr>
        <w:pStyle w:val="Heading3"/>
      </w:pPr>
      <w:r>
        <w:rPr>
          <w:color w:val="000000"/>
          <w:sz w:val="22"/>
        </w:rPr>
        <w:t>01.11.01 - Wire Drawing Machines</w:t>
      </w:r>
    </w:p>
    <w:p>
      <w:pPr>
        <w:pStyle w:val="Heading3"/>
      </w:pPr>
      <w:r>
        <w:rPr>
          <w:color w:val="000000"/>
          <w:sz w:val="22"/>
        </w:rPr>
        <w:t>01.11.02 - Wire Twisting Machines</w:t>
      </w:r>
    </w:p>
    <w:p>
      <w:pPr>
        <w:pStyle w:val="Heading3"/>
      </w:pPr>
      <w:r>
        <w:rPr>
          <w:color w:val="000000"/>
          <w:sz w:val="22"/>
        </w:rPr>
        <w:t>01.11.03 - Wire Cutting &amp; Stripping Machines</w:t>
      </w:r>
    </w:p>
    <w:p>
      <w:pPr>
        <w:pStyle w:val="Heading3"/>
      </w:pPr>
      <w:r>
        <w:rPr>
          <w:color w:val="000000"/>
          <w:sz w:val="22"/>
        </w:rPr>
        <w:t>01.11.04 - Wire Bending Machines</w:t>
      </w:r>
    </w:p>
    <w:p>
      <w:pPr>
        <w:pStyle w:val="Heading3"/>
      </w:pPr>
      <w:r>
        <w:rPr>
          <w:color w:val="000000"/>
          <w:sz w:val="22"/>
        </w:rPr>
        <w:t>01.11.05 - Wire Mesh Machines</w:t>
      </w:r>
    </w:p>
    <w:p>
      <w:pPr>
        <w:pStyle w:val="Heading3"/>
      </w:pPr>
      <w:r>
        <w:rPr>
          <w:color w:val="000000"/>
          <w:sz w:val="22"/>
        </w:rPr>
        <w:t>01.11.06 - Wire Winding Machines</w:t>
      </w:r>
    </w:p>
    <w:p>
      <w:pPr>
        <w:pStyle w:val="Heading2"/>
      </w:pPr>
      <w:r>
        <w:rPr>
          <w:color w:val="000000"/>
          <w:sz w:val="24"/>
        </w:rPr>
        <w:t>01.12 - Surface Cleaning</w:t>
      </w:r>
    </w:p>
    <w:p>
      <w:pPr>
        <w:pStyle w:val="Heading3"/>
      </w:pPr>
      <w:r>
        <w:rPr>
          <w:color w:val="000000"/>
          <w:sz w:val="22"/>
        </w:rPr>
        <w:t>01.12.01 - Sandblasting Machines</w:t>
      </w:r>
    </w:p>
    <w:p>
      <w:pPr>
        <w:pStyle w:val="Heading3"/>
      </w:pPr>
      <w:r>
        <w:rPr>
          <w:color w:val="000000"/>
          <w:sz w:val="22"/>
        </w:rPr>
        <w:t>01.12.02 - Shot Blasting Machines</w:t>
      </w:r>
    </w:p>
    <w:p>
      <w:pPr>
        <w:pStyle w:val="Heading3"/>
      </w:pPr>
      <w:r>
        <w:rPr>
          <w:color w:val="000000"/>
          <w:sz w:val="22"/>
        </w:rPr>
        <w:t>01.12.03 - Ultrasonic Cleaning Systems</w:t>
      </w:r>
    </w:p>
    <w:p>
      <w:pPr>
        <w:pStyle w:val="Heading3"/>
      </w:pPr>
      <w:r>
        <w:rPr>
          <w:color w:val="000000"/>
          <w:sz w:val="22"/>
        </w:rPr>
        <w:t>01.12.04 - Solvent Cleaning Systems</w:t>
      </w:r>
    </w:p>
    <w:p>
      <w:pPr>
        <w:pStyle w:val="Heading2"/>
      </w:pPr>
      <w:r>
        <w:rPr>
          <w:color w:val="000000"/>
          <w:sz w:val="24"/>
        </w:rPr>
        <w:t>01.13 - Surface Coating</w:t>
      </w:r>
    </w:p>
    <w:p>
      <w:pPr>
        <w:pStyle w:val="Heading3"/>
      </w:pPr>
      <w:r>
        <w:rPr>
          <w:color w:val="000000"/>
          <w:sz w:val="22"/>
        </w:rPr>
        <w:t>01.13.01 - Powder Coating Systems</w:t>
      </w:r>
    </w:p>
    <w:p>
      <w:pPr>
        <w:pStyle w:val="Heading3"/>
      </w:pPr>
      <w:r>
        <w:rPr>
          <w:color w:val="000000"/>
          <w:sz w:val="22"/>
        </w:rPr>
        <w:t>01.13.02 - Paint Systems</w:t>
      </w:r>
    </w:p>
    <w:p>
      <w:pPr>
        <w:pStyle w:val="Heading3"/>
      </w:pPr>
      <w:r>
        <w:rPr>
          <w:color w:val="000000"/>
          <w:sz w:val="22"/>
        </w:rPr>
        <w:t>01.13.03 - Electroplating Systems</w:t>
      </w:r>
    </w:p>
    <w:p>
      <w:pPr>
        <w:pStyle w:val="Heading3"/>
      </w:pPr>
      <w:r>
        <w:rPr>
          <w:color w:val="000000"/>
          <w:sz w:val="22"/>
        </w:rPr>
        <w:t>01.13.04 - Anodizing Systems</w:t>
      </w:r>
    </w:p>
    <w:p>
      <w:pPr>
        <w:pStyle w:val="Heading2"/>
      </w:pPr>
      <w:r>
        <w:rPr>
          <w:color w:val="000000"/>
          <w:sz w:val="24"/>
        </w:rPr>
        <w:t>01.14 - Surface Finishing</w:t>
      </w:r>
    </w:p>
    <w:p>
      <w:pPr>
        <w:pStyle w:val="Heading3"/>
      </w:pPr>
      <w:r>
        <w:rPr>
          <w:color w:val="000000"/>
          <w:sz w:val="22"/>
        </w:rPr>
        <w:t>01.14.01 - Polishing Machines</w:t>
      </w:r>
    </w:p>
    <w:p>
      <w:pPr>
        <w:pStyle w:val="Heading3"/>
      </w:pPr>
      <w:r>
        <w:rPr>
          <w:color w:val="000000"/>
          <w:sz w:val="22"/>
        </w:rPr>
        <w:t>01.14.02 - Deburring Machines</w:t>
      </w:r>
    </w:p>
    <w:p>
      <w:pPr>
        <w:pStyle w:val="Heading3"/>
      </w:pPr>
      <w:r>
        <w:rPr>
          <w:color w:val="000000"/>
          <w:sz w:val="22"/>
        </w:rPr>
        <w:t>01.14.03 - Furnaces</w:t>
      </w:r>
    </w:p>
    <w:p>
      <w:pPr>
        <w:pStyle w:val="Heading2"/>
      </w:pPr>
      <w:r>
        <w:rPr>
          <w:color w:val="000000"/>
          <w:sz w:val="24"/>
        </w:rPr>
        <w:t>01.15 - Other Metalworking Machines</w:t>
      </w:r>
    </w:p>
    <w:p>
      <w:pPr>
        <w:pStyle w:val="Heading3"/>
      </w:pPr>
      <w:r>
        <w:rPr>
          <w:color w:val="000000"/>
          <w:sz w:val="22"/>
        </w:rPr>
        <w:t>01.15.01 - Honing Machines</w:t>
      </w:r>
    </w:p>
    <w:p>
      <w:pPr>
        <w:pStyle w:val="Heading3"/>
      </w:pPr>
      <w:r>
        <w:rPr>
          <w:color w:val="000000"/>
          <w:sz w:val="22"/>
        </w:rPr>
        <w:t>01.15.02 - Lapping Machines</w:t>
      </w:r>
    </w:p>
    <w:p>
      <w:pPr>
        <w:pStyle w:val="Heading3"/>
      </w:pPr>
      <w:r>
        <w:rPr>
          <w:color w:val="000000"/>
          <w:sz w:val="22"/>
        </w:rPr>
        <w:t>01.15.03 - Broaching Machines</w:t>
      </w:r>
    </w:p>
    <w:p>
      <w:pPr>
        <w:pStyle w:val="Heading3"/>
      </w:pPr>
      <w:r>
        <w:rPr>
          <w:color w:val="000000"/>
          <w:sz w:val="22"/>
        </w:rPr>
        <w:t>01.15.04 - Straightening Machines</w:t>
      </w:r>
    </w:p>
    <w:p>
      <w:pPr>
        <w:pStyle w:val="Heading3"/>
      </w:pPr>
      <w:r>
        <w:rPr>
          <w:color w:val="000000"/>
          <w:sz w:val="22"/>
        </w:rPr>
        <w:t>01.15.05 - Die-Casting Machines</w:t>
      </w:r>
    </w:p>
    <w:p>
      <w:pPr>
        <w:pStyle w:val="Heading3"/>
      </w:pPr>
      <w:r>
        <w:rPr>
          <w:color w:val="000000"/>
          <w:sz w:val="22"/>
        </w:rPr>
        <w:t>01.15.06 - Casting Machines</w:t>
      </w:r>
    </w:p>
    <w:p>
      <w:pPr>
        <w:pStyle w:val="Heading3"/>
      </w:pPr>
      <w:r>
        <w:rPr>
          <w:color w:val="000000"/>
          <w:sz w:val="22"/>
        </w:rPr>
        <w:t>01.15.07 - Pipe Processing Machines</w:t>
      </w:r>
    </w:p>
    <w:p>
      <w:pPr>
        <w:pStyle w:val="Heading3"/>
      </w:pPr>
      <w:r>
        <w:rPr>
          <w:color w:val="000000"/>
          <w:sz w:val="22"/>
        </w:rPr>
        <w:t>01.15.08 - Transfer Machines</w:t>
      </w:r>
    </w:p>
    <w:p>
      <w:pPr>
        <w:pStyle w:val="Heading3"/>
      </w:pPr>
      <w:r>
        <w:rPr>
          <w:color w:val="000000"/>
          <w:sz w:val="22"/>
        </w:rPr>
        <w:t>01.15.09 - Balancing Machines</w:t>
      </w:r>
    </w:p>
    <w:p>
      <w:pPr>
        <w:pStyle w:val="Heading3"/>
      </w:pPr>
      <w:r>
        <w:rPr>
          <w:color w:val="000000"/>
          <w:sz w:val="22"/>
        </w:rPr>
        <w:t>01.15.10 - Thread Processing Machines</w:t>
      </w:r>
    </w:p>
    <w:p>
      <w:pPr>
        <w:pStyle w:val="Heading3"/>
      </w:pPr>
      <w:r>
        <w:rPr>
          <w:color w:val="000000"/>
          <w:sz w:val="22"/>
        </w:rPr>
        <w:t>01.15.11 - Forging Machines</w:t>
      </w:r>
    </w:p>
    <w:p>
      <w:pPr>
        <w:pStyle w:val="Heading3"/>
      </w:pPr>
      <w:r>
        <w:rPr>
          <w:color w:val="000000"/>
          <w:sz w:val="22"/>
        </w:rPr>
        <w:t>01.15.12 - Slotting Machines</w:t>
      </w:r>
    </w:p>
    <w:p>
      <w:pPr>
        <w:pStyle w:val="Heading3"/>
      </w:pPr>
      <w:r>
        <w:rPr>
          <w:color w:val="000000"/>
          <w:sz w:val="22"/>
        </w:rPr>
        <w:t>01.15.13 - Engraving Machines</w:t>
      </w:r>
    </w:p>
    <w:p>
      <w:pPr>
        <w:pStyle w:val="Heading2"/>
      </w:pPr>
      <w:r>
        <w:rPr>
          <w:color w:val="000000"/>
          <w:sz w:val="24"/>
        </w:rPr>
        <w:t>01.16 - Measuring and Inspection Equipment</w:t>
      </w:r>
    </w:p>
    <w:p>
      <w:pPr>
        <w:pStyle w:val="Heading3"/>
      </w:pPr>
      <w:r>
        <w:rPr>
          <w:color w:val="000000"/>
          <w:sz w:val="22"/>
        </w:rPr>
        <w:t>01.16.01 - Coordinate Measuring Machines (CMM)</w:t>
      </w:r>
    </w:p>
    <w:p>
      <w:pPr>
        <w:pStyle w:val="Heading3"/>
      </w:pPr>
      <w:r>
        <w:rPr>
          <w:color w:val="000000"/>
          <w:sz w:val="22"/>
        </w:rPr>
        <w:t>01.16.02 - Optical Inspection Systems</w:t>
      </w:r>
    </w:p>
    <w:p>
      <w:pPr>
        <w:pStyle w:val="Heading3"/>
      </w:pPr>
      <w:r>
        <w:rPr>
          <w:color w:val="000000"/>
          <w:sz w:val="22"/>
        </w:rPr>
        <w:t>01.16.03 - Surface Roughness Testers</w:t>
      </w:r>
    </w:p>
    <w:p>
      <w:pPr>
        <w:pStyle w:val="Heading2"/>
      </w:pPr>
      <w:r>
        <w:rPr>
          <w:color w:val="000000"/>
          <w:sz w:val="24"/>
        </w:rPr>
        <w:t>01.17 - Additive Manufacturing Equipment</w:t>
      </w:r>
    </w:p>
    <w:p>
      <w:pPr>
        <w:pStyle w:val="Heading3"/>
      </w:pPr>
      <w:r>
        <w:rPr>
          <w:color w:val="000000"/>
          <w:sz w:val="22"/>
        </w:rPr>
        <w:t>01.17.01 - 3D Metal Printers</w:t>
      </w:r>
    </w:p>
    <w:p>
      <w:pPr>
        <w:pStyle w:val="Heading3"/>
      </w:pPr>
      <w:r>
        <w:rPr>
          <w:color w:val="000000"/>
          <w:sz w:val="22"/>
        </w:rPr>
        <w:t>01.17.02 - Metal Deposition Machines</w:t>
      </w:r>
    </w:p>
    <w:p>
      <w:pPr>
        <w:pStyle w:val="Heading2"/>
      </w:pPr>
      <w:r>
        <w:rPr>
          <w:color w:val="000000"/>
          <w:sz w:val="24"/>
        </w:rPr>
        <w:t>01.18 - Sheet Metal Cutting</w:t>
      </w:r>
    </w:p>
    <w:p>
      <w:pPr>
        <w:pStyle w:val="Heading3"/>
      </w:pPr>
      <w:r>
        <w:rPr>
          <w:color w:val="000000"/>
          <w:sz w:val="22"/>
        </w:rPr>
        <w:t>01.18.01 - Laser Cutting Machines</w:t>
      </w:r>
    </w:p>
    <w:p>
      <w:pPr>
        <w:pStyle w:val="Heading3"/>
      </w:pPr>
      <w:r>
        <w:rPr>
          <w:color w:val="000000"/>
          <w:sz w:val="22"/>
        </w:rPr>
        <w:t>01.18.02 - Plasma Cutting Machines</w:t>
      </w:r>
    </w:p>
    <w:p>
      <w:pPr>
        <w:pStyle w:val="Heading3"/>
      </w:pPr>
      <w:r>
        <w:rPr>
          <w:color w:val="000000"/>
          <w:sz w:val="22"/>
        </w:rPr>
        <w:t>01.18.03 - Waterjet Cutting Machines</w:t>
      </w:r>
    </w:p>
    <w:p>
      <w:pPr>
        <w:pStyle w:val="Heading3"/>
      </w:pPr>
      <w:r>
        <w:rPr>
          <w:color w:val="000000"/>
          <w:sz w:val="22"/>
        </w:rPr>
        <w:t>01.18.04 - Shears</w:t>
      </w:r>
    </w:p>
    <w:p>
      <w:pPr>
        <w:pStyle w:val="Heading3"/>
      </w:pPr>
      <w:r>
        <w:rPr>
          <w:color w:val="000000"/>
          <w:sz w:val="22"/>
        </w:rPr>
        <w:t>01.18.05 - CNC Punching Machines</w:t>
      </w:r>
    </w:p>
    <w:p>
      <w:pPr>
        <w:pStyle w:val="Heading2"/>
      </w:pPr>
      <w:r>
        <w:rPr>
          <w:color w:val="000000"/>
          <w:sz w:val="24"/>
        </w:rPr>
        <w:t>01.19 - Sheet Metal Forming</w:t>
      </w:r>
    </w:p>
    <w:p>
      <w:pPr>
        <w:pStyle w:val="Heading3"/>
      </w:pPr>
      <w:r>
        <w:rPr>
          <w:color w:val="000000"/>
          <w:sz w:val="22"/>
        </w:rPr>
        <w:t>01.19.01 - Press Brakes</w:t>
      </w:r>
    </w:p>
    <w:p>
      <w:pPr>
        <w:pStyle w:val="Heading3"/>
      </w:pPr>
      <w:r>
        <w:rPr>
          <w:color w:val="000000"/>
          <w:sz w:val="22"/>
        </w:rPr>
        <w:t>01.19.02 - Plate Rolling Machines</w:t>
      </w:r>
    </w:p>
    <w:p>
      <w:pPr>
        <w:pStyle w:val="Heading3"/>
      </w:pPr>
      <w:r>
        <w:rPr>
          <w:color w:val="000000"/>
          <w:sz w:val="22"/>
        </w:rPr>
        <w:t>01.19.03 - CNC Punching Machines</w:t>
      </w:r>
    </w:p>
    <w:p>
      <w:pPr>
        <w:pStyle w:val="Heading3"/>
      </w:pPr>
      <w:r>
        <w:rPr>
          <w:color w:val="000000"/>
          <w:sz w:val="22"/>
        </w:rPr>
        <w:t>01.19.04 - Mechanical Punching Machines</w:t>
      </w:r>
    </w:p>
    <w:p>
      <w:pPr>
        <w:pStyle w:val="Heading2"/>
      </w:pPr>
      <w:r>
        <w:rPr>
          <w:color w:val="000000"/>
          <w:sz w:val="24"/>
        </w:rPr>
        <w:t>01.20 - Sheet Metal Bending</w:t>
      </w:r>
    </w:p>
    <w:p>
      <w:pPr>
        <w:pStyle w:val="Heading3"/>
      </w:pPr>
      <w:r>
        <w:rPr>
          <w:color w:val="000000"/>
          <w:sz w:val="22"/>
        </w:rPr>
        <w:t>01.20.01 - Swing-Beam Bending Machines</w:t>
      </w:r>
    </w:p>
    <w:p>
      <w:pPr>
        <w:pStyle w:val="Heading3"/>
      </w:pPr>
      <w:r>
        <w:rPr>
          <w:color w:val="000000"/>
          <w:sz w:val="22"/>
        </w:rPr>
        <w:t>01.20.02 - Profile Bending Machines</w:t>
      </w:r>
    </w:p>
    <w:p/>
    <w:p>
      <w:pPr>
        <w:pStyle w:val="Heading1"/>
      </w:pPr>
      <w:r>
        <w:rPr>
          <w:color w:val="000000"/>
          <w:sz w:val="26"/>
        </w:rPr>
        <w:t>2 - Woodworking Machinery</w:t>
      </w:r>
    </w:p>
    <w:p>
      <w:pPr>
        <w:pStyle w:val="Heading2"/>
      </w:pPr>
      <w:r>
        <w:rPr>
          <w:color w:val="000000"/>
          <w:sz w:val="24"/>
        </w:rPr>
        <w:t>2.1 - Saws</w:t>
      </w:r>
    </w:p>
    <w:p>
      <w:pPr>
        <w:pStyle w:val="Heading3"/>
      </w:pPr>
      <w:r>
        <w:rPr>
          <w:color w:val="000000"/>
          <w:sz w:val="22"/>
        </w:rPr>
        <w:t>2.1.1 - Circular Saws</w:t>
      </w:r>
    </w:p>
    <w:p>
      <w:pPr>
        <w:pStyle w:val="Heading3"/>
      </w:pPr>
      <w:r>
        <w:rPr>
          <w:color w:val="000000"/>
          <w:sz w:val="22"/>
        </w:rPr>
        <w:t>2.1.2 - Band Saws</w:t>
      </w:r>
    </w:p>
    <w:p>
      <w:pPr>
        <w:pStyle w:val="Heading3"/>
      </w:pPr>
      <w:r>
        <w:rPr>
          <w:color w:val="000000"/>
          <w:sz w:val="22"/>
        </w:rPr>
        <w:t>2.1.3 - Panel Saws</w:t>
      </w:r>
    </w:p>
    <w:p>
      <w:pPr>
        <w:pStyle w:val="Heading3"/>
      </w:pPr>
      <w:r>
        <w:rPr>
          <w:color w:val="000000"/>
          <w:sz w:val="22"/>
        </w:rPr>
        <w:t>2.1.4 - Miter Saws</w:t>
      </w:r>
    </w:p>
    <w:p>
      <w:pPr>
        <w:pStyle w:val="Heading3"/>
      </w:pPr>
      <w:r>
        <w:rPr>
          <w:color w:val="000000"/>
          <w:sz w:val="22"/>
        </w:rPr>
        <w:t>2.1.5 - Jig Saws</w:t>
      </w:r>
    </w:p>
    <w:p>
      <w:pPr>
        <w:pStyle w:val="Heading3"/>
      </w:pPr>
      <w:r>
        <w:rPr>
          <w:color w:val="000000"/>
          <w:sz w:val="22"/>
        </w:rPr>
        <w:t>2.1.6 - Sawmills</w:t>
      </w:r>
    </w:p>
    <w:p>
      <w:pPr>
        <w:pStyle w:val="Heading3"/>
      </w:pPr>
      <w:r>
        <w:rPr>
          <w:color w:val="000000"/>
          <w:sz w:val="22"/>
        </w:rPr>
        <w:t>2.1.7 - Table Saws</w:t>
      </w:r>
    </w:p>
    <w:p>
      <w:pPr>
        <w:pStyle w:val="Heading3"/>
      </w:pPr>
      <w:r>
        <w:rPr>
          <w:color w:val="000000"/>
          <w:sz w:val="22"/>
        </w:rPr>
        <w:t>2.1.8 - Radial Arm Saws</w:t>
      </w:r>
    </w:p>
    <w:p>
      <w:pPr>
        <w:pStyle w:val="Heading2"/>
      </w:pPr>
      <w:r>
        <w:rPr>
          <w:color w:val="000000"/>
          <w:sz w:val="24"/>
        </w:rPr>
        <w:t>2.2 - Planers &amp; Thicknessers</w:t>
      </w:r>
    </w:p>
    <w:p>
      <w:pPr>
        <w:pStyle w:val="Heading3"/>
      </w:pPr>
      <w:r>
        <w:rPr>
          <w:color w:val="000000"/>
          <w:sz w:val="22"/>
        </w:rPr>
        <w:t>2.2.1 - Surface Planers</w:t>
      </w:r>
    </w:p>
    <w:p>
      <w:pPr>
        <w:pStyle w:val="Heading3"/>
      </w:pPr>
      <w:r>
        <w:rPr>
          <w:color w:val="000000"/>
          <w:sz w:val="22"/>
        </w:rPr>
        <w:t>2.2.2 - Thickness Planers</w:t>
      </w:r>
    </w:p>
    <w:p>
      <w:pPr>
        <w:pStyle w:val="Heading3"/>
      </w:pPr>
      <w:r>
        <w:rPr>
          <w:color w:val="000000"/>
          <w:sz w:val="22"/>
        </w:rPr>
        <w:t>2.2.3 - Combination Planers</w:t>
      </w:r>
    </w:p>
    <w:p>
      <w:pPr>
        <w:pStyle w:val="Heading3"/>
      </w:pPr>
      <w:r>
        <w:rPr>
          <w:color w:val="000000"/>
          <w:sz w:val="22"/>
        </w:rPr>
        <w:t>2.2.4 - Combined Machines</w:t>
      </w:r>
    </w:p>
    <w:p>
      <w:pPr>
        <w:pStyle w:val="Heading3"/>
      </w:pPr>
      <w:r>
        <w:rPr>
          <w:color w:val="000000"/>
          <w:sz w:val="22"/>
        </w:rPr>
        <w:t>2.2.5 - Moulding Planers</w:t>
      </w:r>
    </w:p>
    <w:p>
      <w:pPr>
        <w:pStyle w:val="Heading2"/>
      </w:pPr>
      <w:r>
        <w:rPr>
          <w:color w:val="000000"/>
          <w:sz w:val="24"/>
        </w:rPr>
        <w:t>2.3 - CNC Woodworking Machines</w:t>
      </w:r>
    </w:p>
    <w:p>
      <w:pPr>
        <w:pStyle w:val="Heading3"/>
      </w:pPr>
      <w:r>
        <w:rPr>
          <w:color w:val="000000"/>
          <w:sz w:val="22"/>
        </w:rPr>
        <w:t>2.3.1 - CNC Milling Machines</w:t>
      </w:r>
    </w:p>
    <w:p>
      <w:pPr>
        <w:pStyle w:val="Heading3"/>
      </w:pPr>
      <w:r>
        <w:rPr>
          <w:color w:val="000000"/>
          <w:sz w:val="22"/>
        </w:rPr>
        <w:t>2.3.2 - CNC Machining Centers</w:t>
      </w:r>
    </w:p>
    <w:p>
      <w:pPr>
        <w:pStyle w:val="Heading3"/>
      </w:pPr>
      <w:r>
        <w:rPr>
          <w:color w:val="000000"/>
          <w:sz w:val="22"/>
        </w:rPr>
        <w:t>2.3.3 - Window Manufacturing Machines</w:t>
      </w:r>
    </w:p>
    <w:p>
      <w:pPr>
        <w:pStyle w:val="Heading3"/>
      </w:pPr>
      <w:r>
        <w:rPr>
          <w:color w:val="000000"/>
          <w:sz w:val="22"/>
        </w:rPr>
        <w:t>2.3.4 - Door Manufacturing Machines</w:t>
      </w:r>
    </w:p>
    <w:p>
      <w:pPr>
        <w:pStyle w:val="Heading3"/>
      </w:pPr>
      <w:r>
        <w:rPr>
          <w:color w:val="000000"/>
          <w:sz w:val="22"/>
        </w:rPr>
        <w:t>2.3.5 - CNC Routers</w:t>
      </w:r>
    </w:p>
    <w:p>
      <w:pPr>
        <w:pStyle w:val="Heading2"/>
      </w:pPr>
      <w:r>
        <w:rPr>
          <w:color w:val="000000"/>
          <w:sz w:val="24"/>
        </w:rPr>
        <w:t>2.4 - Grinding Machines</w:t>
      </w:r>
    </w:p>
    <w:p>
      <w:pPr>
        <w:pStyle w:val="Heading3"/>
      </w:pPr>
      <w:r>
        <w:rPr>
          <w:color w:val="000000"/>
          <w:sz w:val="22"/>
        </w:rPr>
        <w:t>2.4.1 - Belt Sanders</w:t>
      </w:r>
    </w:p>
    <w:p>
      <w:pPr>
        <w:pStyle w:val="Heading3"/>
      </w:pPr>
      <w:r>
        <w:rPr>
          <w:color w:val="000000"/>
          <w:sz w:val="22"/>
        </w:rPr>
        <w:t>2.4.2 - Disc Sanders</w:t>
      </w:r>
    </w:p>
    <w:p>
      <w:pPr>
        <w:pStyle w:val="Heading3"/>
      </w:pPr>
      <w:r>
        <w:rPr>
          <w:color w:val="000000"/>
          <w:sz w:val="22"/>
        </w:rPr>
        <w:t>2.4.3 - Wide Belt Sanders</w:t>
      </w:r>
    </w:p>
    <w:p>
      <w:pPr>
        <w:pStyle w:val="Heading3"/>
      </w:pPr>
      <w:r>
        <w:rPr>
          <w:color w:val="000000"/>
          <w:sz w:val="22"/>
        </w:rPr>
        <w:t>2.4.4 - Edge Sanders</w:t>
      </w:r>
    </w:p>
    <w:p>
      <w:pPr>
        <w:pStyle w:val="Heading3"/>
      </w:pPr>
      <w:r>
        <w:rPr>
          <w:color w:val="000000"/>
          <w:sz w:val="22"/>
        </w:rPr>
        <w:t>2.4.5 - Sharpening Machines</w:t>
      </w:r>
    </w:p>
    <w:p>
      <w:pPr>
        <w:pStyle w:val="Heading3"/>
      </w:pPr>
      <w:r>
        <w:rPr>
          <w:color w:val="000000"/>
          <w:sz w:val="22"/>
        </w:rPr>
        <w:t>2.4.6 - Brushing Machines</w:t>
      </w:r>
    </w:p>
    <w:p>
      <w:pPr>
        <w:pStyle w:val="Heading3"/>
      </w:pPr>
      <w:r>
        <w:rPr>
          <w:color w:val="000000"/>
          <w:sz w:val="22"/>
        </w:rPr>
        <w:t>2.4.7 - Structuring Machines</w:t>
      </w:r>
    </w:p>
    <w:p>
      <w:pPr>
        <w:pStyle w:val="Heading2"/>
      </w:pPr>
      <w:r>
        <w:rPr>
          <w:color w:val="000000"/>
          <w:sz w:val="24"/>
        </w:rPr>
        <w:t>2.5 - Drilling Machines</w:t>
      </w:r>
    </w:p>
    <w:p>
      <w:pPr>
        <w:pStyle w:val="Heading3"/>
      </w:pPr>
      <w:r>
        <w:rPr>
          <w:color w:val="000000"/>
          <w:sz w:val="22"/>
        </w:rPr>
        <w:t>2.5.1 - Single Spindle Drills</w:t>
      </w:r>
    </w:p>
    <w:p>
      <w:pPr>
        <w:pStyle w:val="Heading3"/>
      </w:pPr>
      <w:r>
        <w:rPr>
          <w:color w:val="000000"/>
          <w:sz w:val="22"/>
        </w:rPr>
        <w:t>2.5.2 - Multi-Spindle Drills</w:t>
      </w:r>
    </w:p>
    <w:p>
      <w:pPr>
        <w:pStyle w:val="Heading3"/>
      </w:pPr>
      <w:r>
        <w:rPr>
          <w:color w:val="000000"/>
          <w:sz w:val="22"/>
        </w:rPr>
        <w:t>2.5.3 - Dowel Drills</w:t>
      </w:r>
    </w:p>
    <w:p>
      <w:pPr>
        <w:pStyle w:val="Heading3"/>
      </w:pPr>
      <w:r>
        <w:rPr>
          <w:color w:val="000000"/>
          <w:sz w:val="22"/>
        </w:rPr>
        <w:t>2.5.4 - Boring Machines</w:t>
      </w:r>
    </w:p>
    <w:p>
      <w:pPr>
        <w:pStyle w:val="Heading2"/>
      </w:pPr>
      <w:r>
        <w:rPr>
          <w:color w:val="000000"/>
          <w:sz w:val="24"/>
        </w:rPr>
        <w:t>2.6 - Edge Banding Machines</w:t>
      </w:r>
    </w:p>
    <w:p>
      <w:pPr>
        <w:pStyle w:val="Heading3"/>
      </w:pPr>
      <w:r>
        <w:rPr>
          <w:color w:val="000000"/>
          <w:sz w:val="22"/>
        </w:rPr>
        <w:t>2.6.1 - Manual Edge Banders</w:t>
      </w:r>
    </w:p>
    <w:p>
      <w:pPr>
        <w:pStyle w:val="Heading3"/>
      </w:pPr>
      <w:r>
        <w:rPr>
          <w:color w:val="000000"/>
          <w:sz w:val="22"/>
        </w:rPr>
        <w:t>2.6.2 - Automatic Edge Banders</w:t>
      </w:r>
    </w:p>
    <w:p>
      <w:pPr>
        <w:pStyle w:val="Heading3"/>
      </w:pPr>
      <w:r>
        <w:rPr>
          <w:color w:val="000000"/>
          <w:sz w:val="22"/>
        </w:rPr>
        <w:t>2.6.3 - Postforming Machines</w:t>
      </w:r>
    </w:p>
    <w:p>
      <w:pPr>
        <w:pStyle w:val="Heading3"/>
      </w:pPr>
      <w:r>
        <w:rPr>
          <w:color w:val="000000"/>
          <w:sz w:val="22"/>
        </w:rPr>
        <w:t>2.6.4 - Wrapping Machines</w:t>
      </w:r>
    </w:p>
    <w:p>
      <w:pPr>
        <w:pStyle w:val="Heading2"/>
      </w:pPr>
      <w:r>
        <w:rPr>
          <w:color w:val="000000"/>
          <w:sz w:val="24"/>
        </w:rPr>
        <w:t>2.7 - Joinery Machines</w:t>
      </w:r>
    </w:p>
    <w:p>
      <w:pPr>
        <w:pStyle w:val="Heading3"/>
      </w:pPr>
      <w:r>
        <w:rPr>
          <w:color w:val="000000"/>
          <w:sz w:val="22"/>
        </w:rPr>
        <w:t>2.7.1 - Mortising Machines</w:t>
      </w:r>
    </w:p>
    <w:p>
      <w:pPr>
        <w:pStyle w:val="Heading3"/>
      </w:pPr>
      <w:r>
        <w:rPr>
          <w:color w:val="000000"/>
          <w:sz w:val="22"/>
        </w:rPr>
        <w:t>2.7.2 - Tenoning Machines</w:t>
      </w:r>
    </w:p>
    <w:p>
      <w:pPr>
        <w:pStyle w:val="Heading3"/>
      </w:pPr>
      <w:r>
        <w:rPr>
          <w:color w:val="000000"/>
          <w:sz w:val="22"/>
        </w:rPr>
        <w:t>2.7.3 - Table Routers</w:t>
      </w:r>
    </w:p>
    <w:p>
      <w:pPr>
        <w:pStyle w:val="Heading3"/>
      </w:pPr>
      <w:r>
        <w:rPr>
          <w:color w:val="000000"/>
          <w:sz w:val="22"/>
        </w:rPr>
        <w:t>2.7.4 - Double-End Profilers</w:t>
      </w:r>
    </w:p>
    <w:p>
      <w:pPr>
        <w:pStyle w:val="Heading3"/>
      </w:pPr>
      <w:r>
        <w:rPr>
          <w:color w:val="000000"/>
          <w:sz w:val="22"/>
        </w:rPr>
        <w:t>2.7.5 - Carpentry Machines</w:t>
      </w:r>
    </w:p>
    <w:p>
      <w:pPr>
        <w:pStyle w:val="Heading3"/>
      </w:pPr>
      <w:r>
        <w:rPr>
          <w:color w:val="000000"/>
          <w:sz w:val="22"/>
        </w:rPr>
        <w:t>2.7.6 - Shapers</w:t>
      </w:r>
    </w:p>
    <w:p>
      <w:pPr>
        <w:pStyle w:val="Heading2"/>
      </w:pPr>
      <w:r>
        <w:rPr>
          <w:color w:val="000000"/>
          <w:sz w:val="24"/>
        </w:rPr>
        <w:t>2.8 - Wood Lathes</w:t>
      </w:r>
    </w:p>
    <w:p>
      <w:pPr>
        <w:pStyle w:val="Heading3"/>
      </w:pPr>
      <w:r>
        <w:rPr>
          <w:color w:val="000000"/>
          <w:sz w:val="22"/>
        </w:rPr>
        <w:t>2.8.1 - Manual Lathes</w:t>
      </w:r>
    </w:p>
    <w:p>
      <w:pPr>
        <w:pStyle w:val="Heading3"/>
      </w:pPr>
      <w:r>
        <w:rPr>
          <w:color w:val="000000"/>
          <w:sz w:val="22"/>
        </w:rPr>
        <w:t>2.8.2 - CNC Lathes</w:t>
      </w:r>
    </w:p>
    <w:p>
      <w:pPr>
        <w:pStyle w:val="Heading3"/>
      </w:pPr>
      <w:r>
        <w:rPr>
          <w:color w:val="000000"/>
          <w:sz w:val="22"/>
        </w:rPr>
        <w:t>2.8.3 - Automatic Turning Machines</w:t>
      </w:r>
    </w:p>
    <w:p>
      <w:pPr>
        <w:pStyle w:val="Heading2"/>
      </w:pPr>
      <w:r>
        <w:rPr>
          <w:color w:val="000000"/>
          <w:sz w:val="24"/>
        </w:rPr>
        <w:t>2.9 - Wood Presses</w:t>
      </w:r>
    </w:p>
    <w:p>
      <w:pPr>
        <w:pStyle w:val="Heading3"/>
      </w:pPr>
      <w:r>
        <w:rPr>
          <w:color w:val="000000"/>
          <w:sz w:val="22"/>
        </w:rPr>
        <w:t>2.9.1 - Veneer Presses</w:t>
      </w:r>
    </w:p>
    <w:p>
      <w:pPr>
        <w:pStyle w:val="Heading3"/>
      </w:pPr>
      <w:r>
        <w:rPr>
          <w:color w:val="000000"/>
          <w:sz w:val="22"/>
        </w:rPr>
        <w:t>2.9.2 - Membrane Presses</w:t>
      </w:r>
    </w:p>
    <w:p>
      <w:pPr>
        <w:pStyle w:val="Heading3"/>
      </w:pPr>
      <w:r>
        <w:rPr>
          <w:color w:val="000000"/>
          <w:sz w:val="22"/>
        </w:rPr>
        <w:t>2.9.3 - Veneer Manufacturing Machines</w:t>
      </w:r>
    </w:p>
    <w:p>
      <w:pPr>
        <w:pStyle w:val="Heading3"/>
      </w:pPr>
      <w:r>
        <w:rPr>
          <w:color w:val="000000"/>
          <w:sz w:val="22"/>
        </w:rPr>
        <w:t>2.9.4 - Glue Spreaders</w:t>
      </w:r>
    </w:p>
    <w:p>
      <w:pPr>
        <w:pStyle w:val="Heading3"/>
      </w:pPr>
      <w:r>
        <w:rPr>
          <w:color w:val="000000"/>
          <w:sz w:val="22"/>
        </w:rPr>
        <w:t>2.9.5 - Laminating Machines</w:t>
      </w:r>
    </w:p>
    <w:p>
      <w:pPr>
        <w:pStyle w:val="Heading2"/>
      </w:pPr>
      <w:r>
        <w:rPr>
          <w:color w:val="000000"/>
          <w:sz w:val="24"/>
        </w:rPr>
        <w:t>2.10 - Dust Extraction Systems</w:t>
      </w:r>
    </w:p>
    <w:p>
      <w:pPr>
        <w:pStyle w:val="Heading3"/>
      </w:pPr>
      <w:r>
        <w:rPr>
          <w:color w:val="000000"/>
          <w:sz w:val="22"/>
        </w:rPr>
        <w:t>2.10.1 - Filter Systems</w:t>
      </w:r>
    </w:p>
    <w:p>
      <w:pPr>
        <w:pStyle w:val="Heading3"/>
      </w:pPr>
      <w:r>
        <w:rPr>
          <w:color w:val="000000"/>
          <w:sz w:val="22"/>
        </w:rPr>
        <w:t>2.10.2 - Ventilation &amp; Extraction</w:t>
      </w:r>
    </w:p>
    <w:p>
      <w:pPr>
        <w:pStyle w:val="Heading3"/>
      </w:pPr>
      <w:r>
        <w:rPr>
          <w:color w:val="000000"/>
          <w:sz w:val="22"/>
        </w:rPr>
        <w:t>2.10.3 - Dust Collectors</w:t>
      </w:r>
    </w:p>
    <w:p>
      <w:pPr>
        <w:pStyle w:val="Heading2"/>
      </w:pPr>
      <w:r>
        <w:rPr>
          <w:color w:val="000000"/>
          <w:sz w:val="24"/>
        </w:rPr>
        <w:t>2.11 - Material Handling and Automation</w:t>
      </w:r>
    </w:p>
    <w:p>
      <w:pPr>
        <w:pStyle w:val="Heading3"/>
      </w:pPr>
      <w:r>
        <w:rPr>
          <w:color w:val="000000"/>
          <w:sz w:val="22"/>
        </w:rPr>
        <w:t>2.11.1 - Conveyor Systems</w:t>
      </w:r>
    </w:p>
    <w:p>
      <w:pPr>
        <w:pStyle w:val="Heading3"/>
      </w:pPr>
      <w:r>
        <w:rPr>
          <w:color w:val="000000"/>
          <w:sz w:val="22"/>
        </w:rPr>
        <w:t>2.11.2 - Pallet Manufacturing Machines</w:t>
      </w:r>
    </w:p>
    <w:p>
      <w:pPr>
        <w:pStyle w:val="Heading3"/>
      </w:pPr>
      <w:r>
        <w:rPr>
          <w:color w:val="000000"/>
          <w:sz w:val="22"/>
        </w:rPr>
        <w:t>2.11.3 - Stacking &amp; Destacking Machines</w:t>
      </w:r>
    </w:p>
    <w:p>
      <w:pPr>
        <w:pStyle w:val="Heading3"/>
      </w:pPr>
      <w:r>
        <w:rPr>
          <w:color w:val="000000"/>
          <w:sz w:val="22"/>
        </w:rPr>
        <w:t>2.11.4 - Feed Units</w:t>
      </w:r>
    </w:p>
    <w:p>
      <w:pPr>
        <w:pStyle w:val="Heading3"/>
      </w:pPr>
      <w:r>
        <w:rPr>
          <w:color w:val="000000"/>
          <w:sz w:val="22"/>
        </w:rPr>
        <w:t>2.11.5 - Beam Processing Systems</w:t>
      </w:r>
    </w:p>
    <w:p>
      <w:pPr>
        <w:pStyle w:val="Heading2"/>
      </w:pPr>
      <w:r>
        <w:rPr>
          <w:color w:val="000000"/>
          <w:sz w:val="24"/>
        </w:rPr>
        <w:t>2.12 - Finishing and Coating Machines</w:t>
      </w:r>
    </w:p>
    <w:p>
      <w:pPr>
        <w:pStyle w:val="Heading3"/>
      </w:pPr>
      <w:r>
        <w:rPr>
          <w:color w:val="000000"/>
          <w:sz w:val="22"/>
        </w:rPr>
        <w:t>2.12.1 - Finishing Machines</w:t>
      </w:r>
    </w:p>
    <w:p>
      <w:pPr>
        <w:pStyle w:val="Heading3"/>
      </w:pPr>
      <w:r>
        <w:rPr>
          <w:color w:val="000000"/>
          <w:sz w:val="22"/>
        </w:rPr>
        <w:t>2.12.2 - Painting Systems</w:t>
      </w:r>
    </w:p>
    <w:p>
      <w:pPr>
        <w:pStyle w:val="Heading3"/>
      </w:pPr>
      <w:r>
        <w:rPr>
          <w:color w:val="000000"/>
          <w:sz w:val="22"/>
        </w:rPr>
        <w:t>2.12.3 - Spray Booths</w:t>
      </w:r>
    </w:p>
    <w:p>
      <w:pPr>
        <w:pStyle w:val="Heading2"/>
      </w:pPr>
      <w:r>
        <w:rPr>
          <w:color w:val="000000"/>
          <w:sz w:val="24"/>
        </w:rPr>
        <w:t>2.13 - Auxiliary Equipment</w:t>
      </w:r>
    </w:p>
    <w:p>
      <w:pPr>
        <w:pStyle w:val="Heading3"/>
      </w:pPr>
      <w:r>
        <w:rPr>
          <w:color w:val="000000"/>
          <w:sz w:val="22"/>
        </w:rPr>
        <w:t>2.13.1 - Heating Systems</w:t>
      </w:r>
    </w:p>
    <w:p>
      <w:pPr>
        <w:pStyle w:val="Heading3"/>
      </w:pPr>
      <w:r>
        <w:rPr>
          <w:color w:val="000000"/>
          <w:sz w:val="22"/>
        </w:rPr>
        <w:t>2.13.2 - Dryers</w:t>
      </w:r>
    </w:p>
    <w:p>
      <w:pPr>
        <w:pStyle w:val="Heading3"/>
      </w:pPr>
      <w:r>
        <w:rPr>
          <w:color w:val="000000"/>
          <w:sz w:val="22"/>
        </w:rPr>
        <w:t>2.13.3 - Optimization Systems</w:t>
      </w:r>
    </w:p>
    <w:p>
      <w:pPr>
        <w:pStyle w:val="Heading3"/>
      </w:pPr>
      <w:r>
        <w:rPr>
          <w:color w:val="000000"/>
          <w:sz w:val="22"/>
        </w:rPr>
        <w:t>2.13.4 - Stops &amp; Aids</w:t>
      </w:r>
    </w:p>
    <w:p>
      <w:pPr>
        <w:pStyle w:val="Heading2"/>
      </w:pPr>
      <w:r>
        <w:rPr>
          <w:color w:val="000000"/>
          <w:sz w:val="24"/>
        </w:rPr>
        <w:t>2.14 - Recycling and Waste Management</w:t>
      </w:r>
    </w:p>
    <w:p>
      <w:pPr>
        <w:pStyle w:val="Heading3"/>
      </w:pPr>
      <w:r>
        <w:rPr>
          <w:color w:val="000000"/>
          <w:sz w:val="22"/>
        </w:rPr>
        <w:t>2.14.1 - Wood Chippers</w:t>
      </w:r>
    </w:p>
    <w:p>
      <w:pPr>
        <w:pStyle w:val="Heading3"/>
      </w:pPr>
      <w:r>
        <w:rPr>
          <w:color w:val="000000"/>
          <w:sz w:val="22"/>
        </w:rPr>
        <w:t>2.14.2 - Briquetting Machines</w:t>
      </w:r>
    </w:p>
    <w:p>
      <w:pPr>
        <w:pStyle w:val="Heading2"/>
      </w:pPr>
      <w:r>
        <w:rPr>
          <w:color w:val="000000"/>
          <w:sz w:val="24"/>
        </w:rPr>
        <w:t>2.15 - Heavy Machinery</w:t>
      </w:r>
    </w:p>
    <w:p>
      <w:pPr>
        <w:pStyle w:val="Heading3"/>
      </w:pPr>
      <w:r>
        <w:rPr>
          <w:color w:val="000000"/>
          <w:sz w:val="22"/>
        </w:rPr>
        <w:t>2.15.1 - Processing Lines</w:t>
      </w:r>
    </w:p>
    <w:p>
      <w:pPr>
        <w:pStyle w:val="Heading3"/>
      </w:pPr>
      <w:r>
        <w:rPr>
          <w:color w:val="000000"/>
          <w:sz w:val="22"/>
        </w:rPr>
        <w:t>2.15.2 - Particle Board Manufacturing</w:t>
      </w:r>
    </w:p>
    <w:p>
      <w:pPr>
        <w:pStyle w:val="Heading3"/>
      </w:pPr>
      <w:r>
        <w:rPr>
          <w:color w:val="000000"/>
          <w:sz w:val="22"/>
        </w:rPr>
        <w:t>2.15.3 - Wood Drying Kilns</w:t>
      </w:r>
    </w:p>
    <w:p>
      <w:pPr>
        <w:pStyle w:val="Heading2"/>
      </w:pPr>
      <w:r>
        <w:rPr>
          <w:color w:val="000000"/>
          <w:sz w:val="24"/>
        </w:rPr>
        <w:t>2.16 - Other Woodworking Machines</w:t>
      </w:r>
    </w:p>
    <w:p>
      <w:pPr>
        <w:pStyle w:val="Heading3"/>
      </w:pPr>
      <w:r>
        <w:rPr>
          <w:color w:val="000000"/>
          <w:sz w:val="22"/>
        </w:rPr>
        <w:t>2.16.1 - Finger Jointing Systems</w:t>
      </w:r>
    </w:p>
    <w:p>
      <w:pPr>
        <w:pStyle w:val="Heading3"/>
      </w:pPr>
      <w:r>
        <w:rPr>
          <w:color w:val="000000"/>
          <w:sz w:val="22"/>
        </w:rPr>
        <w:t>2.16.2 - Trimming Machines</w:t>
      </w:r>
    </w:p>
    <w:p>
      <w:pPr>
        <w:pStyle w:val="Heading3"/>
      </w:pPr>
      <w:r>
        <w:rPr>
          <w:color w:val="000000"/>
          <w:sz w:val="22"/>
        </w:rPr>
        <w:t>2.16.3 - Nailers &amp; Staplers</w:t>
      </w:r>
    </w:p>
    <w:p>
      <w:pPr>
        <w:pStyle w:val="Heading3"/>
      </w:pPr>
      <w:r>
        <w:rPr>
          <w:color w:val="000000"/>
          <w:sz w:val="22"/>
        </w:rPr>
        <w:t>2.16.4 - Clamping Machines</w:t>
      </w:r>
    </w:p>
    <w:p/>
    <w:p>
      <w:pPr>
        <w:pStyle w:val="Heading1"/>
      </w:pPr>
      <w:r>
        <w:rPr>
          <w:color w:val="000000"/>
          <w:sz w:val="26"/>
        </w:rPr>
        <w:t>06 - Packaging Machinery</w:t>
      </w:r>
    </w:p>
    <w:p>
      <w:pPr>
        <w:pStyle w:val="Heading2"/>
      </w:pPr>
      <w:r>
        <w:rPr>
          <w:color w:val="000000"/>
          <w:sz w:val="24"/>
        </w:rPr>
        <w:t>06.01 - Filling Machines</w:t>
      </w:r>
    </w:p>
    <w:p>
      <w:pPr>
        <w:pStyle w:val="Heading3"/>
      </w:pPr>
      <w:r>
        <w:rPr>
          <w:color w:val="000000"/>
          <w:sz w:val="22"/>
        </w:rPr>
        <w:t>06.01.01 - Liquid Filling Machines</w:t>
      </w:r>
    </w:p>
    <w:p>
      <w:pPr>
        <w:pStyle w:val="Heading3"/>
      </w:pPr>
      <w:r>
        <w:rPr>
          <w:color w:val="000000"/>
          <w:sz w:val="22"/>
        </w:rPr>
        <w:t>06.01.02 - Powder Filling Machines</w:t>
      </w:r>
    </w:p>
    <w:p>
      <w:pPr>
        <w:pStyle w:val="Heading3"/>
      </w:pPr>
      <w:r>
        <w:rPr>
          <w:color w:val="000000"/>
          <w:sz w:val="22"/>
        </w:rPr>
        <w:t>06.01.03 - Granule Filling Machines</w:t>
      </w:r>
    </w:p>
    <w:p>
      <w:pPr>
        <w:pStyle w:val="Heading3"/>
      </w:pPr>
      <w:r>
        <w:rPr>
          <w:color w:val="000000"/>
          <w:sz w:val="22"/>
        </w:rPr>
        <w:t>06.01.04 - Weighing and Filling Machines</w:t>
      </w:r>
    </w:p>
    <w:p>
      <w:pPr>
        <w:pStyle w:val="Heading3"/>
      </w:pPr>
      <w:r>
        <w:rPr>
          <w:color w:val="000000"/>
          <w:sz w:val="22"/>
        </w:rPr>
        <w:t>06.01.05 - Tube Fillers</w:t>
      </w:r>
    </w:p>
    <w:p>
      <w:pPr>
        <w:pStyle w:val="Heading2"/>
      </w:pPr>
      <w:r>
        <w:rPr>
          <w:color w:val="000000"/>
          <w:sz w:val="24"/>
        </w:rPr>
        <w:t>06.02 - Sealing Machines</w:t>
      </w:r>
    </w:p>
    <w:p>
      <w:pPr>
        <w:pStyle w:val="Heading3"/>
      </w:pPr>
      <w:r>
        <w:rPr>
          <w:color w:val="000000"/>
          <w:sz w:val="22"/>
        </w:rPr>
        <w:t>06.02.01 - Heat Sealers</w:t>
      </w:r>
    </w:p>
    <w:p>
      <w:pPr>
        <w:pStyle w:val="Heading3"/>
      </w:pPr>
      <w:r>
        <w:rPr>
          <w:color w:val="000000"/>
          <w:sz w:val="22"/>
        </w:rPr>
        <w:t>06.02.02 - Induction Sealers</w:t>
      </w:r>
    </w:p>
    <w:p>
      <w:pPr>
        <w:pStyle w:val="Heading3"/>
      </w:pPr>
      <w:r>
        <w:rPr>
          <w:color w:val="000000"/>
          <w:sz w:val="22"/>
        </w:rPr>
        <w:t>06.02.03 - Ultrasonic Sealers</w:t>
      </w:r>
    </w:p>
    <w:p>
      <w:pPr>
        <w:pStyle w:val="Heading3"/>
      </w:pPr>
      <w:r>
        <w:rPr>
          <w:color w:val="000000"/>
          <w:sz w:val="22"/>
        </w:rPr>
        <w:t>06.02.04 - Strapping Machines</w:t>
      </w:r>
    </w:p>
    <w:p>
      <w:pPr>
        <w:pStyle w:val="Heading3"/>
      </w:pPr>
      <w:r>
        <w:rPr>
          <w:color w:val="000000"/>
          <w:sz w:val="22"/>
        </w:rPr>
        <w:t>06.02.05 - Banding Machines</w:t>
      </w:r>
    </w:p>
    <w:p>
      <w:pPr>
        <w:pStyle w:val="Heading3"/>
      </w:pPr>
      <w:r>
        <w:rPr>
          <w:color w:val="000000"/>
          <w:sz w:val="22"/>
        </w:rPr>
        <w:t>06.02.06 - Vacuum Packaging Machines</w:t>
      </w:r>
    </w:p>
    <w:p>
      <w:pPr>
        <w:pStyle w:val="Heading3"/>
      </w:pPr>
      <w:r>
        <w:rPr>
          <w:color w:val="000000"/>
          <w:sz w:val="22"/>
        </w:rPr>
        <w:t>06.02.07 - Tray Sealers</w:t>
      </w:r>
    </w:p>
    <w:p>
      <w:pPr>
        <w:pStyle w:val="Heading2"/>
      </w:pPr>
      <w:r>
        <w:rPr>
          <w:color w:val="000000"/>
          <w:sz w:val="24"/>
        </w:rPr>
        <w:t>06.03 - Wrapping Machines</w:t>
      </w:r>
    </w:p>
    <w:p>
      <w:pPr>
        <w:pStyle w:val="Heading3"/>
      </w:pPr>
      <w:r>
        <w:rPr>
          <w:color w:val="000000"/>
          <w:sz w:val="22"/>
        </w:rPr>
        <w:t>06.03.01 - Shrink Wrapping Machines</w:t>
      </w:r>
    </w:p>
    <w:p>
      <w:pPr>
        <w:pStyle w:val="Heading3"/>
      </w:pPr>
      <w:r>
        <w:rPr>
          <w:color w:val="000000"/>
          <w:sz w:val="22"/>
        </w:rPr>
        <w:t>06.03.02 - Stretch Wrapping Machines</w:t>
      </w:r>
    </w:p>
    <w:p>
      <w:pPr>
        <w:pStyle w:val="Heading3"/>
      </w:pPr>
      <w:r>
        <w:rPr>
          <w:color w:val="000000"/>
          <w:sz w:val="22"/>
        </w:rPr>
        <w:t>06.03.03 - Winding Machines</w:t>
      </w:r>
    </w:p>
    <w:p>
      <w:pPr>
        <w:pStyle w:val="Heading3"/>
      </w:pPr>
      <w:r>
        <w:rPr>
          <w:color w:val="000000"/>
          <w:sz w:val="22"/>
        </w:rPr>
        <w:t>06.03.04 - Air Pillow Machines</w:t>
      </w:r>
    </w:p>
    <w:p>
      <w:pPr>
        <w:pStyle w:val="Heading2"/>
      </w:pPr>
      <w:r>
        <w:rPr>
          <w:color w:val="000000"/>
          <w:sz w:val="24"/>
        </w:rPr>
        <w:t>06.04 - Labeling Machines</w:t>
      </w:r>
    </w:p>
    <w:p>
      <w:pPr>
        <w:pStyle w:val="Heading3"/>
      </w:pPr>
      <w:r>
        <w:rPr>
          <w:color w:val="000000"/>
          <w:sz w:val="22"/>
        </w:rPr>
        <w:t>06.04.01 - Self-Adhesive Labelers</w:t>
      </w:r>
    </w:p>
    <w:p>
      <w:pPr>
        <w:pStyle w:val="Heading3"/>
      </w:pPr>
      <w:r>
        <w:rPr>
          <w:color w:val="000000"/>
          <w:sz w:val="22"/>
        </w:rPr>
        <w:t>06.04.02 - Sleeve Labelers</w:t>
      </w:r>
    </w:p>
    <w:p>
      <w:pPr>
        <w:pStyle w:val="Heading3"/>
      </w:pPr>
      <w:r>
        <w:rPr>
          <w:color w:val="000000"/>
          <w:sz w:val="22"/>
        </w:rPr>
        <w:t>06.04.03 - Labeling Systems</w:t>
      </w:r>
    </w:p>
    <w:p>
      <w:pPr>
        <w:pStyle w:val="Heading2"/>
      </w:pPr>
      <w:r>
        <w:rPr>
          <w:color w:val="000000"/>
          <w:sz w:val="24"/>
        </w:rPr>
        <w:t>06.05 - Cartoning Machines</w:t>
      </w:r>
    </w:p>
    <w:p>
      <w:pPr>
        <w:pStyle w:val="Heading3"/>
      </w:pPr>
      <w:r>
        <w:rPr>
          <w:color w:val="000000"/>
          <w:sz w:val="22"/>
        </w:rPr>
        <w:t>06.05.01 - Horizontal Cartoners</w:t>
      </w:r>
    </w:p>
    <w:p>
      <w:pPr>
        <w:pStyle w:val="Heading3"/>
      </w:pPr>
      <w:r>
        <w:rPr>
          <w:color w:val="000000"/>
          <w:sz w:val="22"/>
        </w:rPr>
        <w:t>06.05.02 - Vertical Cartoners</w:t>
      </w:r>
    </w:p>
    <w:p>
      <w:pPr>
        <w:pStyle w:val="Heading3"/>
      </w:pPr>
      <w:r>
        <w:rPr>
          <w:color w:val="000000"/>
          <w:sz w:val="22"/>
        </w:rPr>
        <w:t>06.05.03 - Cardboard Packaging Machines</w:t>
      </w:r>
    </w:p>
    <w:p>
      <w:pPr>
        <w:pStyle w:val="Heading3"/>
      </w:pPr>
      <w:r>
        <w:rPr>
          <w:color w:val="000000"/>
          <w:sz w:val="22"/>
        </w:rPr>
        <w:t>06.05.04 - Paper Packaging Machines</w:t>
      </w:r>
    </w:p>
    <w:p>
      <w:pPr>
        <w:pStyle w:val="Heading3"/>
      </w:pPr>
      <w:r>
        <w:rPr>
          <w:color w:val="000000"/>
          <w:sz w:val="22"/>
        </w:rPr>
        <w:t>06.05.05 - Case Packers</w:t>
      </w:r>
    </w:p>
    <w:p>
      <w:pPr>
        <w:pStyle w:val="Heading2"/>
      </w:pPr>
      <w:r>
        <w:rPr>
          <w:color w:val="000000"/>
          <w:sz w:val="24"/>
        </w:rPr>
        <w:t>06.06 - Palletizing Machines</w:t>
      </w:r>
    </w:p>
    <w:p>
      <w:pPr>
        <w:pStyle w:val="Heading3"/>
      </w:pPr>
      <w:r>
        <w:rPr>
          <w:color w:val="000000"/>
          <w:sz w:val="22"/>
        </w:rPr>
        <w:t>06.06.01 - Conventional Palletizers</w:t>
      </w:r>
    </w:p>
    <w:p>
      <w:pPr>
        <w:pStyle w:val="Heading3"/>
      </w:pPr>
      <w:r>
        <w:rPr>
          <w:color w:val="000000"/>
          <w:sz w:val="22"/>
        </w:rPr>
        <w:t>06.06.02 - Robotic Palletizers</w:t>
      </w:r>
    </w:p>
    <w:p>
      <w:pPr>
        <w:pStyle w:val="Heading2"/>
      </w:pPr>
      <w:r>
        <w:rPr>
          <w:color w:val="000000"/>
          <w:sz w:val="24"/>
        </w:rPr>
        <w:t>06.07 - Form-Fill-Seal Machines</w:t>
      </w:r>
    </w:p>
    <w:p>
      <w:pPr>
        <w:pStyle w:val="Heading3"/>
      </w:pPr>
      <w:r>
        <w:rPr>
          <w:color w:val="000000"/>
          <w:sz w:val="22"/>
        </w:rPr>
        <w:t>06.07.01 - Vertical Form-Fill-Seal (VFFS)</w:t>
      </w:r>
    </w:p>
    <w:p>
      <w:pPr>
        <w:pStyle w:val="Heading3"/>
      </w:pPr>
      <w:r>
        <w:rPr>
          <w:color w:val="000000"/>
          <w:sz w:val="22"/>
        </w:rPr>
        <w:t>06.07.02 - Horizontal Form-Fill-Seal (HFFS)</w:t>
      </w:r>
    </w:p>
    <w:p>
      <w:pPr>
        <w:pStyle w:val="Heading3"/>
      </w:pPr>
      <w:r>
        <w:rPr>
          <w:color w:val="000000"/>
          <w:sz w:val="22"/>
        </w:rPr>
        <w:t>06.07.03 - Bagging Systems</w:t>
      </w:r>
    </w:p>
    <w:p>
      <w:pPr>
        <w:pStyle w:val="Heading3"/>
      </w:pPr>
      <w:r>
        <w:rPr>
          <w:color w:val="000000"/>
          <w:sz w:val="22"/>
        </w:rPr>
        <w:t>06.07.04 - Tubular Bag Machines</w:t>
      </w:r>
    </w:p>
    <w:p>
      <w:pPr>
        <w:pStyle w:val="Heading3"/>
      </w:pPr>
      <w:r>
        <w:rPr>
          <w:color w:val="000000"/>
          <w:sz w:val="22"/>
        </w:rPr>
        <w:t>06.07.05 - Sealed Edge Bag Machines</w:t>
      </w:r>
    </w:p>
    <w:p>
      <w:pPr>
        <w:pStyle w:val="Heading3"/>
      </w:pPr>
      <w:r>
        <w:rPr>
          <w:color w:val="000000"/>
          <w:sz w:val="22"/>
        </w:rPr>
        <w:t>06.07.06 - Flat Film Systems</w:t>
      </w:r>
    </w:p>
    <w:p>
      <w:pPr>
        <w:pStyle w:val="Heading3"/>
      </w:pPr>
      <w:r>
        <w:rPr>
          <w:color w:val="000000"/>
          <w:sz w:val="22"/>
        </w:rPr>
        <w:t>06.07.07 - Continuous Packaging Machines</w:t>
      </w:r>
    </w:p>
    <w:p>
      <w:pPr>
        <w:pStyle w:val="Heading2"/>
      </w:pPr>
      <w:r>
        <w:rPr>
          <w:color w:val="000000"/>
          <w:sz w:val="24"/>
        </w:rPr>
        <w:t>06.08 - Blister Packaging Machines</w:t>
      </w:r>
    </w:p>
    <w:p>
      <w:pPr>
        <w:pStyle w:val="Heading3"/>
      </w:pPr>
      <w:r>
        <w:rPr>
          <w:color w:val="000000"/>
          <w:sz w:val="22"/>
        </w:rPr>
        <w:t>06.08.01 - Blister Packaging Machines</w:t>
      </w:r>
    </w:p>
    <w:p>
      <w:pPr>
        <w:pStyle w:val="Heading3"/>
      </w:pPr>
      <w:r>
        <w:rPr>
          <w:color w:val="000000"/>
          <w:sz w:val="22"/>
        </w:rPr>
        <w:t>06.08.02 - Thermoforming Machines</w:t>
      </w:r>
    </w:p>
    <w:p>
      <w:pPr>
        <w:pStyle w:val="Heading2"/>
      </w:pPr>
      <w:r>
        <w:rPr>
          <w:color w:val="000000"/>
          <w:sz w:val="24"/>
        </w:rPr>
        <w:t>06.09 - Other Packaging Machines</w:t>
      </w:r>
    </w:p>
    <w:p>
      <w:pPr>
        <w:pStyle w:val="Heading3"/>
      </w:pPr>
      <w:r>
        <w:rPr>
          <w:color w:val="000000"/>
          <w:sz w:val="22"/>
        </w:rPr>
        <w:t>06.09.01 - General Packing Machines</w:t>
      </w:r>
    </w:p>
    <w:p>
      <w:pPr>
        <w:pStyle w:val="Heading3"/>
      </w:pPr>
      <w:r>
        <w:rPr>
          <w:color w:val="000000"/>
          <w:sz w:val="22"/>
        </w:rPr>
        <w:t>06.09.02 - Other Machines</w:t>
      </w:r>
    </w:p>
    <w:p>
      <w:pPr>
        <w:pStyle w:val="Heading3"/>
      </w:pPr>
      <w:r>
        <w:rPr>
          <w:color w:val="000000"/>
          <w:sz w:val="22"/>
        </w:rPr>
        <w:t>06.09.03 - Punching Machines</w:t>
      </w:r>
    </w:p>
    <w:p/>
    <w:p>
      <w:pPr>
        <w:pStyle w:val="Heading1"/>
      </w:pPr>
      <w:r>
        <w:rPr>
          <w:color w:val="000000"/>
          <w:sz w:val="26"/>
        </w:rPr>
        <w:t>03 - Plastic &amp; Rubber Machinery</w:t>
      </w:r>
    </w:p>
    <w:p>
      <w:pPr>
        <w:pStyle w:val="Heading2"/>
      </w:pPr>
      <w:r>
        <w:rPr>
          <w:color w:val="000000"/>
          <w:sz w:val="24"/>
        </w:rPr>
        <w:t>03.01 - Injection Molding Machines</w:t>
      </w:r>
    </w:p>
    <w:p>
      <w:pPr>
        <w:pStyle w:val="Heading3"/>
      </w:pPr>
      <w:r>
        <w:rPr>
          <w:color w:val="000000"/>
          <w:sz w:val="22"/>
        </w:rPr>
        <w:t>03.01.01 - Horizontal Injection Molders</w:t>
      </w:r>
    </w:p>
    <w:p>
      <w:pPr>
        <w:pStyle w:val="Heading3"/>
      </w:pPr>
      <w:r>
        <w:rPr>
          <w:color w:val="000000"/>
          <w:sz w:val="22"/>
        </w:rPr>
        <w:t>03.01.02 - Vertical Injection Molders</w:t>
      </w:r>
    </w:p>
    <w:p>
      <w:pPr>
        <w:pStyle w:val="Heading3"/>
      </w:pPr>
      <w:r>
        <w:rPr>
          <w:color w:val="000000"/>
          <w:sz w:val="22"/>
        </w:rPr>
        <w:t>03.01.03 - All-Electric Injection Molders</w:t>
      </w:r>
    </w:p>
    <w:p>
      <w:pPr>
        <w:pStyle w:val="Heading2"/>
      </w:pPr>
      <w:r>
        <w:rPr>
          <w:color w:val="000000"/>
          <w:sz w:val="24"/>
        </w:rPr>
        <w:t>03.02 - Extrusion Machines</w:t>
      </w:r>
    </w:p>
    <w:p>
      <w:pPr>
        <w:pStyle w:val="Heading3"/>
      </w:pPr>
      <w:r>
        <w:rPr>
          <w:color w:val="000000"/>
          <w:sz w:val="22"/>
        </w:rPr>
        <w:t>03.02.01 - Pipe Extruders</w:t>
      </w:r>
    </w:p>
    <w:p>
      <w:pPr>
        <w:pStyle w:val="Heading3"/>
      </w:pPr>
      <w:r>
        <w:rPr>
          <w:color w:val="000000"/>
          <w:sz w:val="22"/>
        </w:rPr>
        <w:t>03.02.02 - Profile Extruders</w:t>
      </w:r>
    </w:p>
    <w:p>
      <w:pPr>
        <w:pStyle w:val="Heading3"/>
      </w:pPr>
      <w:r>
        <w:rPr>
          <w:color w:val="000000"/>
          <w:sz w:val="22"/>
        </w:rPr>
        <w:t>03.02.03 - Film Extruders</w:t>
      </w:r>
    </w:p>
    <w:p>
      <w:pPr>
        <w:pStyle w:val="Heading3"/>
      </w:pPr>
      <w:r>
        <w:rPr>
          <w:color w:val="000000"/>
          <w:sz w:val="22"/>
        </w:rPr>
        <w:t>03.02.04 - Rubber Extruders</w:t>
      </w:r>
    </w:p>
    <w:p>
      <w:pPr>
        <w:pStyle w:val="Heading2"/>
      </w:pPr>
      <w:r>
        <w:rPr>
          <w:color w:val="000000"/>
          <w:sz w:val="24"/>
        </w:rPr>
        <w:t>03.03 - Blow Molding Machines</w:t>
      </w:r>
    </w:p>
    <w:p>
      <w:pPr>
        <w:pStyle w:val="Heading3"/>
      </w:pPr>
      <w:r>
        <w:rPr>
          <w:color w:val="000000"/>
          <w:sz w:val="22"/>
        </w:rPr>
        <w:t>03.03.01 - Extrusion Blow Molders</w:t>
      </w:r>
    </w:p>
    <w:p>
      <w:pPr>
        <w:pStyle w:val="Heading3"/>
      </w:pPr>
      <w:r>
        <w:rPr>
          <w:color w:val="000000"/>
          <w:sz w:val="22"/>
        </w:rPr>
        <w:t>03.03.02 - Injection Blow Molders</w:t>
      </w:r>
    </w:p>
    <w:p>
      <w:pPr>
        <w:pStyle w:val="Heading3"/>
      </w:pPr>
      <w:r>
        <w:rPr>
          <w:color w:val="000000"/>
          <w:sz w:val="22"/>
        </w:rPr>
        <w:t>03.03.03 - Stretch Blow Molders</w:t>
      </w:r>
    </w:p>
    <w:p>
      <w:pPr>
        <w:pStyle w:val="Heading2"/>
      </w:pPr>
      <w:r>
        <w:rPr>
          <w:color w:val="000000"/>
          <w:sz w:val="24"/>
        </w:rPr>
        <w:t>03.04 - Window Production Machinery</w:t>
      </w:r>
    </w:p>
    <w:p>
      <w:pPr>
        <w:pStyle w:val="Heading2"/>
      </w:pPr>
      <w:r>
        <w:rPr>
          <w:color w:val="000000"/>
          <w:sz w:val="24"/>
        </w:rPr>
        <w:t>03.05 - Mills</w:t>
      </w:r>
    </w:p>
    <w:p>
      <w:pPr>
        <w:pStyle w:val="Heading3"/>
      </w:pPr>
      <w:r>
        <w:rPr>
          <w:color w:val="000000"/>
          <w:sz w:val="22"/>
        </w:rPr>
        <w:t>03.05.01 - Calenders</w:t>
      </w:r>
    </w:p>
    <w:p>
      <w:pPr>
        <w:pStyle w:val="Heading3"/>
      </w:pPr>
      <w:r>
        <w:rPr>
          <w:color w:val="000000"/>
          <w:sz w:val="22"/>
        </w:rPr>
        <w:t>03.05.02 - Rolling Mills</w:t>
      </w:r>
    </w:p>
    <w:p>
      <w:pPr>
        <w:pStyle w:val="Heading3"/>
      </w:pPr>
      <w:r>
        <w:rPr>
          <w:color w:val="000000"/>
          <w:sz w:val="22"/>
        </w:rPr>
        <w:t>03.05.03 - Mixers</w:t>
      </w:r>
    </w:p>
    <w:p>
      <w:pPr>
        <w:pStyle w:val="Heading2"/>
      </w:pPr>
      <w:r>
        <w:rPr>
          <w:color w:val="000000"/>
          <w:sz w:val="24"/>
        </w:rPr>
        <w:t>03.06 - Heating &amp; Cooling Units</w:t>
      </w:r>
    </w:p>
    <w:p>
      <w:pPr>
        <w:pStyle w:val="Heading3"/>
      </w:pPr>
      <w:r>
        <w:rPr>
          <w:color w:val="000000"/>
          <w:sz w:val="22"/>
        </w:rPr>
        <w:t>03.06.01 - Heaters</w:t>
      </w:r>
    </w:p>
    <w:p>
      <w:pPr>
        <w:pStyle w:val="Heading3"/>
      </w:pPr>
      <w:r>
        <w:rPr>
          <w:color w:val="000000"/>
          <w:sz w:val="22"/>
        </w:rPr>
        <w:t>03.06.02 - Coolers</w:t>
      </w:r>
    </w:p>
    <w:p>
      <w:pPr>
        <w:pStyle w:val="Heading3"/>
      </w:pPr>
      <w:r>
        <w:rPr>
          <w:color w:val="000000"/>
          <w:sz w:val="22"/>
        </w:rPr>
        <w:t>03.06.03 - Dryers</w:t>
      </w:r>
    </w:p>
    <w:p>
      <w:pPr>
        <w:pStyle w:val="Heading2"/>
      </w:pPr>
      <w:r>
        <w:rPr>
          <w:color w:val="000000"/>
          <w:sz w:val="24"/>
        </w:rPr>
        <w:t>03.07 - Spare Parts, Tools, Devices</w:t>
      </w:r>
    </w:p>
    <w:p>
      <w:pPr>
        <w:pStyle w:val="Heading3"/>
      </w:pPr>
      <w:r>
        <w:rPr>
          <w:color w:val="000000"/>
          <w:sz w:val="22"/>
        </w:rPr>
        <w:t>03.07.01 - Molds</w:t>
      </w:r>
    </w:p>
    <w:p>
      <w:pPr>
        <w:pStyle w:val="Heading3"/>
      </w:pPr>
      <w:r>
        <w:rPr>
          <w:color w:val="000000"/>
          <w:sz w:val="22"/>
        </w:rPr>
        <w:t>03.07.02 - Tools</w:t>
      </w:r>
    </w:p>
    <w:p>
      <w:pPr>
        <w:pStyle w:val="Heading2"/>
      </w:pPr>
      <w:r>
        <w:rPr>
          <w:color w:val="000000"/>
          <w:sz w:val="24"/>
        </w:rPr>
        <w:t>03.08 - Peripheral Devices</w:t>
      </w:r>
    </w:p>
    <w:p>
      <w:pPr>
        <w:pStyle w:val="Heading3"/>
      </w:pPr>
      <w:r>
        <w:rPr>
          <w:color w:val="000000"/>
          <w:sz w:val="22"/>
        </w:rPr>
        <w:t>03.08.01 - Handling Equipment</w:t>
      </w:r>
    </w:p>
    <w:p>
      <w:pPr>
        <w:pStyle w:val="Heading3"/>
      </w:pPr>
      <w:r>
        <w:rPr>
          <w:color w:val="000000"/>
          <w:sz w:val="22"/>
        </w:rPr>
        <w:t>03.08.02 - Robots</w:t>
      </w:r>
    </w:p>
    <w:p>
      <w:pPr>
        <w:pStyle w:val="Heading2"/>
      </w:pPr>
      <w:r>
        <w:rPr>
          <w:color w:val="000000"/>
          <w:sz w:val="24"/>
        </w:rPr>
        <w:t>03.09 - Polyurethane Processing Machinery</w:t>
      </w:r>
    </w:p>
    <w:p>
      <w:pPr>
        <w:pStyle w:val="Heading2"/>
      </w:pPr>
      <w:r>
        <w:rPr>
          <w:color w:val="000000"/>
          <w:sz w:val="24"/>
        </w:rPr>
        <w:t>03.10 - Presses</w:t>
      </w:r>
    </w:p>
    <w:p>
      <w:pPr>
        <w:pStyle w:val="Heading3"/>
      </w:pPr>
      <w:r>
        <w:rPr>
          <w:color w:val="000000"/>
          <w:sz w:val="22"/>
        </w:rPr>
        <w:t>03.10.01 - Hydraulic Presses</w:t>
      </w:r>
    </w:p>
    <w:p>
      <w:pPr>
        <w:pStyle w:val="Heading3"/>
      </w:pPr>
      <w:r>
        <w:rPr>
          <w:color w:val="000000"/>
          <w:sz w:val="22"/>
        </w:rPr>
        <w:t>03.10.02 - Mechanical Presses</w:t>
      </w:r>
    </w:p>
    <w:p>
      <w:pPr>
        <w:pStyle w:val="Heading2"/>
      </w:pPr>
      <w:r>
        <w:rPr>
          <w:color w:val="000000"/>
          <w:sz w:val="24"/>
        </w:rPr>
        <w:t>03.11 - Printing Machinery</w:t>
      </w:r>
    </w:p>
    <w:p>
      <w:pPr>
        <w:pStyle w:val="Heading2"/>
      </w:pPr>
      <w:r>
        <w:rPr>
          <w:color w:val="000000"/>
          <w:sz w:val="24"/>
        </w:rPr>
        <w:t>03.12 - Processing- and Subsequent Machines</w:t>
      </w:r>
    </w:p>
    <w:p>
      <w:pPr>
        <w:pStyle w:val="Heading3"/>
      </w:pPr>
      <w:r>
        <w:rPr>
          <w:color w:val="000000"/>
          <w:sz w:val="22"/>
        </w:rPr>
        <w:t>03.12.01 - Film Processing Machines</w:t>
      </w:r>
    </w:p>
    <w:p>
      <w:pPr>
        <w:pStyle w:val="Heading3"/>
      </w:pPr>
      <w:r>
        <w:rPr>
          <w:color w:val="000000"/>
          <w:sz w:val="22"/>
        </w:rPr>
        <w:t>03.12.02 - Finishing</w:t>
      </w:r>
    </w:p>
    <w:p>
      <w:pPr>
        <w:pStyle w:val="Heading3"/>
      </w:pPr>
      <w:r>
        <w:rPr>
          <w:color w:val="000000"/>
          <w:sz w:val="22"/>
        </w:rPr>
        <w:t>03.12.03 - Decorating</w:t>
      </w:r>
    </w:p>
    <w:p>
      <w:pPr>
        <w:pStyle w:val="Heading3"/>
      </w:pPr>
      <w:r>
        <w:rPr>
          <w:color w:val="000000"/>
          <w:sz w:val="22"/>
        </w:rPr>
        <w:t>03.12.04 - Winders</w:t>
      </w:r>
    </w:p>
    <w:p>
      <w:pPr>
        <w:pStyle w:val="Heading2"/>
      </w:pPr>
      <w:r>
        <w:rPr>
          <w:color w:val="000000"/>
          <w:sz w:val="24"/>
        </w:rPr>
        <w:t>03.13 - Quality Assurance Equipment</w:t>
      </w:r>
    </w:p>
    <w:p>
      <w:pPr>
        <w:pStyle w:val="Heading3"/>
      </w:pPr>
      <w:r>
        <w:rPr>
          <w:color w:val="000000"/>
          <w:sz w:val="22"/>
        </w:rPr>
        <w:t>03.13.01 - Measurement Equipment</w:t>
      </w:r>
    </w:p>
    <w:p>
      <w:pPr>
        <w:pStyle w:val="Heading3"/>
      </w:pPr>
      <w:r>
        <w:rPr>
          <w:color w:val="000000"/>
          <w:sz w:val="22"/>
        </w:rPr>
        <w:t>03.13.02 - Testing Equipment</w:t>
      </w:r>
    </w:p>
    <w:p>
      <w:pPr>
        <w:pStyle w:val="Heading2"/>
      </w:pPr>
      <w:r>
        <w:rPr>
          <w:color w:val="000000"/>
          <w:sz w:val="24"/>
        </w:rPr>
        <w:t>03.14 - Reprocessing &amp; Recycling Equipment</w:t>
      </w:r>
    </w:p>
    <w:p>
      <w:pPr>
        <w:pStyle w:val="Heading3"/>
      </w:pPr>
      <w:r>
        <w:rPr>
          <w:color w:val="000000"/>
          <w:sz w:val="22"/>
        </w:rPr>
        <w:t>03.14.01 - Agglomerators</w:t>
      </w:r>
    </w:p>
    <w:p>
      <w:pPr>
        <w:pStyle w:val="Heading3"/>
      </w:pPr>
      <w:r>
        <w:rPr>
          <w:color w:val="000000"/>
          <w:sz w:val="22"/>
        </w:rPr>
        <w:t>03.14.02 - Granulators</w:t>
      </w:r>
    </w:p>
    <w:p>
      <w:pPr>
        <w:pStyle w:val="Heading2"/>
      </w:pPr>
      <w:r>
        <w:rPr>
          <w:color w:val="000000"/>
          <w:sz w:val="24"/>
        </w:rPr>
        <w:t>03.15 - Rubber Processing Machinery</w:t>
      </w:r>
    </w:p>
    <w:p>
      <w:pPr>
        <w:pStyle w:val="Heading2"/>
      </w:pPr>
      <w:r>
        <w:rPr>
          <w:color w:val="000000"/>
          <w:sz w:val="24"/>
        </w:rPr>
        <w:t>03.16 - Thermoforming Machinery</w:t>
      </w:r>
    </w:p>
    <w:p>
      <w:pPr>
        <w:pStyle w:val="Heading3"/>
      </w:pPr>
      <w:r>
        <w:rPr>
          <w:color w:val="000000"/>
          <w:sz w:val="22"/>
        </w:rPr>
        <w:t>03.16.01 - Vacuum Forming Machines</w:t>
      </w:r>
    </w:p>
    <w:p>
      <w:pPr>
        <w:pStyle w:val="Heading3"/>
      </w:pPr>
      <w:r>
        <w:rPr>
          <w:color w:val="000000"/>
          <w:sz w:val="22"/>
        </w:rPr>
        <w:t>03.16.02 - Deep Drawing Machines</w:t>
      </w:r>
    </w:p>
    <w:p>
      <w:pPr>
        <w:pStyle w:val="Heading2"/>
      </w:pPr>
      <w:r>
        <w:rPr>
          <w:color w:val="000000"/>
          <w:sz w:val="24"/>
        </w:rPr>
        <w:t>03.17 - Welding Machinery</w:t>
      </w:r>
    </w:p>
    <w:p>
      <w:pPr>
        <w:pStyle w:val="Heading2"/>
      </w:pPr>
      <w:r>
        <w:rPr>
          <w:color w:val="000000"/>
          <w:sz w:val="24"/>
        </w:rPr>
        <w:t>03.18 - Miscellaneous Equipment</w:t>
      </w:r>
    </w:p>
    <w:p>
      <w:pPr>
        <w:pStyle w:val="Heading2"/>
      </w:pPr>
      <w:r>
        <w:rPr>
          <w:color w:val="000000"/>
          <w:sz w:val="24"/>
        </w:rPr>
        <w:t>03.19 - Other Plastic Processing Machinery</w:t>
      </w:r>
    </w:p>
    <w:p>
      <w:pPr>
        <w:pStyle w:val="Heading3"/>
      </w:pPr>
      <w:r>
        <w:rPr>
          <w:color w:val="000000"/>
          <w:sz w:val="22"/>
        </w:rPr>
        <w:t>03.19.01 - Complete Production Lines</w:t>
      </w:r>
    </w:p>
    <w:p>
      <w:pPr>
        <w:pStyle w:val="Heading3"/>
      </w:pPr>
      <w:r>
        <w:rPr>
          <w:color w:val="000000"/>
          <w:sz w:val="22"/>
        </w:rPr>
        <w:t>03.19.02 - Other Machines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